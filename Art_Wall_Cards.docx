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477"/>
        <w:tblW w:w="12770" w:type="dxa"/>
        <w:tblLayout w:type="fixed"/>
        <w:tblLook w:val="04A0" w:firstRow="1" w:lastRow="0" w:firstColumn="1" w:lastColumn="0" w:noHBand="0" w:noVBand="1"/>
      </w:tblPr>
      <w:tblGrid>
        <w:gridCol w:w="6488"/>
        <w:gridCol w:w="6282"/>
      </w:tblGrid>
      <w:tr w:rsidR="00430B3E" w14:paraId="2550A369" w14:textId="77777777" w:rsidTr="00A9208E">
        <w:trPr>
          <w:trHeight w:val="2740"/>
        </w:trPr>
        <w:tc>
          <w:tcPr>
            <w:tcW w:w="6488" w:type="dxa"/>
          </w:tcPr>
          <w:p w14:paraId="22CB8041" w14:textId="77777777" w:rsidR="00430B3E" w:rsidRDefault="00430B3E" w:rsidP="00A9208E"/>
          <w:p w14:paraId="7403FAD4" w14:textId="77777777" w:rsidR="00430B3E" w:rsidRDefault="00000000" w:rsidP="00A9208E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Galactica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Multi Medium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  <w:t>36 x 36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$2,000.00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6282" w:type="dxa"/>
          </w:tcPr>
          <w:p w14:paraId="57BA8037" w14:textId="34128DF4" w:rsidR="00430B3E" w:rsidRDefault="00430B3E" w:rsidP="00A9208E"/>
          <w:p w14:paraId="28D598B8" w14:textId="5AB49BD8" w:rsidR="00430B3E" w:rsidRDefault="00000000" w:rsidP="00A9208E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Matrix 1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Multi Medium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  <w:t>24 x 24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$500.00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311C7D9C" w14:textId="77777777" w:rsidTr="00A9208E">
        <w:trPr>
          <w:trHeight w:val="2740"/>
        </w:trPr>
        <w:tc>
          <w:tcPr>
            <w:tcW w:w="6488" w:type="dxa"/>
          </w:tcPr>
          <w:p w14:paraId="2199C172" w14:textId="77777777" w:rsidR="00430B3E" w:rsidRDefault="00430B3E" w:rsidP="00A9208E"/>
          <w:p w14:paraId="229F0523" w14:textId="77777777" w:rsidR="00430B3E" w:rsidRDefault="00000000" w:rsidP="00A9208E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Matrix 2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Multi Medium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  <w:t>24 x 24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$500.00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6282" w:type="dxa"/>
          </w:tcPr>
          <w:p w14:paraId="4994D792" w14:textId="01CA0150" w:rsidR="00430B3E" w:rsidRDefault="00430B3E" w:rsidP="00A9208E"/>
          <w:p w14:paraId="6E1EDD4B" w14:textId="77777777" w:rsidR="00430B3E" w:rsidRDefault="00000000" w:rsidP="00A9208E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Matrix 3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Multi Medium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  <w:t>24 x 24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$500.00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0428E1E2" w14:textId="77777777" w:rsidTr="00A9208E">
        <w:trPr>
          <w:trHeight w:val="2753"/>
        </w:trPr>
        <w:tc>
          <w:tcPr>
            <w:tcW w:w="6488" w:type="dxa"/>
          </w:tcPr>
          <w:p w14:paraId="2D0B8AC9" w14:textId="77777777" w:rsidR="00430B3E" w:rsidRDefault="00430B3E" w:rsidP="00A9208E"/>
          <w:p w14:paraId="2ED814F1" w14:textId="77777777" w:rsidR="00430B3E" w:rsidRDefault="00000000" w:rsidP="00A9208E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Matrix 4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Multi Medium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  <w:t>24 x 24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$500.00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6282" w:type="dxa"/>
          </w:tcPr>
          <w:p w14:paraId="32A825D0" w14:textId="77777777" w:rsidR="00430B3E" w:rsidRDefault="00430B3E" w:rsidP="00A9208E"/>
          <w:p w14:paraId="77BF623E" w14:textId="77777777" w:rsidR="00430B3E" w:rsidRDefault="00000000" w:rsidP="00A9208E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Frenchman Bay, ME #1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Photography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  <w:t>11 x 14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$200.00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370F3620" w14:textId="77777777" w:rsidTr="00A9208E">
        <w:trPr>
          <w:trHeight w:val="2740"/>
        </w:trPr>
        <w:tc>
          <w:tcPr>
            <w:tcW w:w="6488" w:type="dxa"/>
          </w:tcPr>
          <w:p w14:paraId="2F6E4A3C" w14:textId="77777777" w:rsidR="00430B3E" w:rsidRDefault="00430B3E" w:rsidP="00A9208E"/>
          <w:p w14:paraId="35229CF0" w14:textId="77777777" w:rsidR="00430B3E" w:rsidRDefault="00000000" w:rsidP="00A9208E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Frenchman Bay, ME #2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Photography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  <w:t>11 x 14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$200.00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6282" w:type="dxa"/>
          </w:tcPr>
          <w:p w14:paraId="0BEB856C" w14:textId="77777777" w:rsidR="00430B3E" w:rsidRDefault="00430B3E" w:rsidP="00A9208E"/>
          <w:p w14:paraId="656A38BA" w14:textId="77777777" w:rsidR="00430B3E" w:rsidRDefault="00000000" w:rsidP="00A9208E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Art Journals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Journals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</w:p>
        </w:tc>
      </w:tr>
    </w:tbl>
    <w:p w14:paraId="1DD48BFC" w14:textId="63584AFB" w:rsidR="00A9208E" w:rsidRDefault="00A9208E">
      <w:r>
        <w:br w:type="page"/>
      </w:r>
    </w:p>
    <w:p w14:paraId="4D416FBA" w14:textId="7FE9AC4E" w:rsidR="00A9208E" w:rsidRDefault="00A9208E">
      <w:r>
        <w:rPr>
          <w:noProof/>
        </w:rPr>
        <w:lastRenderedPageBreak/>
        <mc:AlternateContent>
          <mc:Choice Requires="wpg">
            <w:drawing>
              <wp:anchor distT="152400" distB="152400" distL="152400" distR="152400" simplePos="0" relativeHeight="251659776" behindDoc="0" locked="0" layoutInCell="1" allowOverlap="1" wp14:anchorId="4BAE3575" wp14:editId="64650E8F">
                <wp:simplePos x="0" y="0"/>
                <wp:positionH relativeFrom="page">
                  <wp:posOffset>-190831</wp:posOffset>
                </wp:positionH>
                <wp:positionV relativeFrom="page">
                  <wp:posOffset>-571168</wp:posOffset>
                </wp:positionV>
                <wp:extent cx="7947328" cy="10640612"/>
                <wp:effectExtent l="0" t="0" r="15875" b="2794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328" cy="10640612"/>
                          <a:chOff x="0" y="-582212"/>
                          <a:chExt cx="7947328" cy="10640613"/>
                        </a:xfrm>
                      </wpg:grpSpPr>
                      <wps:wsp>
                        <wps:cNvPr id="1073741825" name="Shape 1073741825"/>
                        <wps:cNvCnPr/>
                        <wps:spPr>
                          <a:xfrm flipH="1">
                            <a:off x="3954559" y="-582212"/>
                            <a:ext cx="1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CnPr/>
                        <wps:spPr>
                          <a:xfrm flipH="1">
                            <a:off x="7099299" y="0"/>
                            <a:ext cx="2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CnPr/>
                        <wps:spPr>
                          <a:xfrm flipH="1">
                            <a:off x="685799" y="0"/>
                            <a:ext cx="2" cy="1005840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CnPr/>
                        <wps:spPr>
                          <a:xfrm>
                            <a:off x="0" y="2285999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CnPr/>
                        <wps:spPr>
                          <a:xfrm>
                            <a:off x="0" y="4114800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CnPr/>
                        <wps:spPr>
                          <a:xfrm>
                            <a:off x="0" y="5943600"/>
                            <a:ext cx="7772400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CnPr/>
                        <wps:spPr>
                          <a:xfrm>
                            <a:off x="0" y="77723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CnPr/>
                        <wps:spPr>
                          <a:xfrm>
                            <a:off x="0" y="9601199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CnPr/>
                        <wps:spPr>
                          <a:xfrm>
                            <a:off x="174928" y="600324"/>
                            <a:ext cx="7772400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1CAFC" id="officeArt object" o:spid="_x0000_s1026" style="position:absolute;margin-left:-15.05pt;margin-top:-44.95pt;width:625.75pt;height:837.85pt;z-index:251659776;mso-wrap-distance-left:12pt;mso-wrap-distance-top:12pt;mso-wrap-distance-right:12pt;mso-wrap-distance-bottom:12pt;mso-position-horizontal-relative:page;mso-position-vertical-relative:page;mso-width-relative:margin;mso-height-relative:margin" coordorigin=",-5822" coordsize="79473,106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">
                <v:line id="Shape 1073741825" o:spid="_x0000_s1027" style="position:absolute;flip:x;visibility:visible;mso-wrap-style:square" from="39545,-5822" to="39545,94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" strokeweight=".5pt">
                  <v:stroke miterlimit="4" joinstyle="miter"/>
                </v:line>
                <v:line id="Shape 1073741826" o:spid="_x0000_s1028" style="position:absolute;flip:x;visibility:visible;mso-wrap-style:square" from="70992,0" to="70993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" strokeweight=".5pt">
                  <v:stroke miterlimit="4" joinstyle="miter"/>
                </v:line>
                <v:line id="Shape 1073741827" o:spid="_x0000_s1029" style="position:absolute;flip:x;visibility:visible;mso-wrap-style:square" from="6857,0" to="6858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" strokeweight=".5pt">
                  <v:stroke miterlimit="4" joinstyle="miter"/>
                </v:line>
                <v:line id="Shape 1073741828" o:spid="_x0000_s1030" style="position:absolute;visibility:visible;mso-wrap-style:square" from="0,22859" to="77724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" strokeweight=".5pt">
                  <v:stroke miterlimit="4" joinstyle="miter"/>
                </v:line>
                <v:line id="Shape 1073741829" o:spid="_x0000_s1031" style="position:absolute;visibility:visible;mso-wrap-style:square" from="0,41148" to="77724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" strokeweight=".5pt">
                  <v:stroke miterlimit="4" joinstyle="miter"/>
                </v:line>
                <v:line id="Shape 1073741830" o:spid="_x0000_s1032" style="position:absolute;visibility:visible;mso-wrap-style:square" from="0,59436" to="77724,5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" strokeweight=".5pt">
                  <v:stroke miterlimit="4" joinstyle="miter"/>
                </v:line>
                <v:line id="Shape 1073741831" o:spid="_x0000_s1033" style="position:absolute;visibility:visible;mso-wrap-style:square" from="0,77723" to="77724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" strokeweight=".5pt">
                  <v:stroke miterlimit="4" joinstyle="miter"/>
                </v:line>
                <v:line id="Shape 1073741832" o:spid="_x0000_s1034" style="position:absolute;visibility:visible;mso-wrap-style:square" from="0,96011" to="77724,96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" strokeweight=".5pt">
                  <v:stroke miterlimit="4" joinstyle="miter"/>
                </v:line>
                <v:line id="Shape 1073741833" o:spid="_x0000_s1035" style="position:absolute;visibility:visible;mso-wrap-style:square" from="1749,6003" to="79473,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" strokeweight=".5pt">
                  <v:stroke miterlimit="4" joinstyle="miter"/>
                </v:line>
                <w10:wrap anchorx="page" anchory="page"/>
              </v:group>
            </w:pict>
          </mc:Fallback>
        </mc:AlternateContent>
      </w:r>
      <w:r>
        <w:br w:type="page"/>
      </w:r>
    </w:p>
    <w:p w14:paraId="05031C10" w14:textId="77777777" w:rsidR="00A9208E" w:rsidRDefault="00A9208E"/>
    <w:tbl>
      <w:tblPr>
        <w:tblStyle w:val="TableGrid"/>
        <w:tblpPr w:leftFromText="180" w:rightFromText="180" w:vertAnchor="page" w:horzAnchor="margin" w:tblpXSpec="center" w:tblpY="477"/>
        <w:tblW w:w="12770" w:type="dxa"/>
        <w:tblLayout w:type="fixed"/>
        <w:tblLook w:val="04A0" w:firstRow="1" w:lastRow="0" w:firstColumn="1" w:lastColumn="0" w:noHBand="0" w:noVBand="1"/>
      </w:tblPr>
      <w:tblGrid>
        <w:gridCol w:w="6488"/>
        <w:gridCol w:w="6282"/>
      </w:tblGrid>
      <w:tr w:rsidR="00430B3E" w14:paraId="79323F5D" w14:textId="77777777" w:rsidTr="00A9208E">
        <w:trPr>
          <w:trHeight w:val="1865"/>
        </w:trPr>
        <w:tc>
          <w:tcPr>
            <w:tcW w:w="6488" w:type="dxa"/>
          </w:tcPr>
          <w:p w14:paraId="5D9C3B72" w14:textId="2C88F966" w:rsidR="00430B3E" w:rsidRDefault="00430B3E" w:rsidP="00A9208E"/>
          <w:p w14:paraId="4DA16BBD" w14:textId="1E86982F" w:rsidR="00430B3E" w:rsidRDefault="00000000" w:rsidP="00A9208E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 xml:space="preserve">Shall We Dance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Acrylic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  <w:t>18 x 24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$200.00</w:t>
            </w:r>
          </w:p>
        </w:tc>
        <w:tc>
          <w:tcPr>
            <w:tcW w:w="6282" w:type="dxa"/>
          </w:tcPr>
          <w:p w14:paraId="44AF1E02" w14:textId="77777777" w:rsidR="00430B3E" w:rsidRDefault="00430B3E" w:rsidP="00A9208E"/>
          <w:p w14:paraId="0D1EFF3B" w14:textId="77777777" w:rsidR="00430B3E" w:rsidRDefault="00000000" w:rsidP="00A9208E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 xml:space="preserve">Mosaic Square Dining Table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Mosaic Tile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$150.00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</w:tbl>
    <w:p w14:paraId="17B5D730" w14:textId="1D609D7D" w:rsidR="00430B3E" w:rsidRDefault="00430B3E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59978F5B" w14:textId="77777777">
        <w:tc>
          <w:tcPr>
            <w:tcW w:w="5544" w:type="dxa"/>
          </w:tcPr>
          <w:p w14:paraId="360CFE6A" w14:textId="77777777" w:rsidR="00430B3E" w:rsidRDefault="00430B3E"/>
          <w:p w14:paraId="2B890845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Robert Ferucci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Blue Ridge Horse Farm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9 x 12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430EF7CA" w14:textId="77777777" w:rsidR="00430B3E" w:rsidRDefault="00430B3E"/>
          <w:p w14:paraId="3044C71E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Robert Ferucci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Minster Hill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9 x 12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05CC406E" w14:textId="77777777">
        <w:tc>
          <w:tcPr>
            <w:tcW w:w="5544" w:type="dxa"/>
          </w:tcPr>
          <w:p w14:paraId="26637E83" w14:textId="77777777" w:rsidR="00430B3E" w:rsidRDefault="00430B3E"/>
          <w:p w14:paraId="51F92302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Robert Ferucci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American Barnes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9 x 12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5DC0DF23" w14:textId="77777777" w:rsidR="00430B3E" w:rsidRDefault="00430B3E"/>
          <w:p w14:paraId="4B3D32A2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Robert Ferucci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Country Life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9 x 12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38EB48B0" w14:textId="77777777">
        <w:tc>
          <w:tcPr>
            <w:tcW w:w="5544" w:type="dxa"/>
          </w:tcPr>
          <w:p w14:paraId="07D06BB2" w14:textId="77777777" w:rsidR="00430B3E" w:rsidRDefault="00430B3E"/>
          <w:p w14:paraId="61C033D3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Robert Ferucci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Hillside Farm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12 x 15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$90.00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25910D48" w14:textId="77777777" w:rsidR="00430B3E" w:rsidRDefault="00430B3E"/>
          <w:p w14:paraId="48B73EA6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Robert Ferucci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 xml:space="preserve">Skyler River Bend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12 x 12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$90.00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0DF14E99" w14:textId="77777777">
        <w:tc>
          <w:tcPr>
            <w:tcW w:w="5544" w:type="dxa"/>
          </w:tcPr>
          <w:p w14:paraId="35504E5F" w14:textId="77777777" w:rsidR="00430B3E" w:rsidRDefault="00430B3E"/>
          <w:p w14:paraId="64DB6275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Robert Ferucci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Twilight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12 x 17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$95.00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4F5D1B70" w14:textId="77777777" w:rsidR="00430B3E" w:rsidRDefault="00430B3E"/>
          <w:p w14:paraId="41F277F8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Robert Ferucci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Ledgemere Farm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17 x 17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$155.00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5D662F7E" w14:textId="77777777">
        <w:tc>
          <w:tcPr>
            <w:tcW w:w="5544" w:type="dxa"/>
          </w:tcPr>
          <w:p w14:paraId="7D60ED77" w14:textId="77777777" w:rsidR="00430B3E" w:rsidRDefault="00430B3E"/>
          <w:p w14:paraId="0A82DCAE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Robert Ferucci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lastRenderedPageBreak/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Bryant Farm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17 x 17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$155.00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5958A8CC" w14:textId="77777777" w:rsidR="00430B3E" w:rsidRDefault="00430B3E"/>
          <w:p w14:paraId="39506CAE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Robert Ferucci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lastRenderedPageBreak/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Lakewood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 xml:space="preserve">18 x 22 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$155.00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</w:tbl>
    <w:p w14:paraId="3438DE46" w14:textId="77777777" w:rsidR="00430B3E" w:rsidRDefault="00000000">
      <w:r>
        <w:lastRenderedPageBreak/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54E127CC" w14:textId="77777777">
        <w:tc>
          <w:tcPr>
            <w:tcW w:w="5544" w:type="dxa"/>
          </w:tcPr>
          <w:p w14:paraId="04B3F3AF" w14:textId="77777777" w:rsidR="00430B3E" w:rsidRDefault="00430B3E"/>
          <w:p w14:paraId="0698224C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Robert Ferucci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 xml:space="preserve">Hatah Road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15 x 22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$155.00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1568670C" w14:textId="77777777" w:rsidR="00430B3E" w:rsidRDefault="00430B3E"/>
          <w:p w14:paraId="6145FBFE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Robert Ferucci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 xml:space="preserve">Twilight (Framed)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 xml:space="preserve">22 x 29 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$425.00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1D32BA98" w14:textId="77777777">
        <w:tc>
          <w:tcPr>
            <w:tcW w:w="5544" w:type="dxa"/>
          </w:tcPr>
          <w:p w14:paraId="5CC0A5DC" w14:textId="77777777" w:rsidR="00430B3E" w:rsidRDefault="00430B3E"/>
          <w:p w14:paraId="65A7C036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Robert Ferucci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Blue Abstract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18.5 x 24.5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$675.00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6F85C8E8" w14:textId="77777777" w:rsidR="00430B3E" w:rsidRDefault="00430B3E"/>
          <w:p w14:paraId="7A795EB2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Robert Ferucci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Green Abstract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20.5 x 21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$650.00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4E5C5E36" w14:textId="77777777">
        <w:tc>
          <w:tcPr>
            <w:tcW w:w="5544" w:type="dxa"/>
          </w:tcPr>
          <w:p w14:paraId="3E2D0A4C" w14:textId="77777777" w:rsidR="00430B3E" w:rsidRDefault="00430B3E"/>
          <w:p w14:paraId="60F0DE7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Robert Ferucci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White Abstract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21 x 24.5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$650.00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1393B222" w14:textId="77777777" w:rsidR="00430B3E" w:rsidRDefault="00430B3E"/>
          <w:p w14:paraId="24258497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Robert Ferucci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Midnight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36.5 x 36.5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$1,400.00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0153A862" w14:textId="77777777">
        <w:tc>
          <w:tcPr>
            <w:tcW w:w="5544" w:type="dxa"/>
          </w:tcPr>
          <w:p w14:paraId="489710CA" w14:textId="77777777" w:rsidR="00430B3E" w:rsidRDefault="00430B3E"/>
          <w:p w14:paraId="666BE0AF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Robert Ferucci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Lakewood (Framed)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25 x 25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$600.00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53978878" w14:textId="77777777" w:rsidR="00430B3E" w:rsidRDefault="00430B3E"/>
          <w:p w14:paraId="775B36D6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Robert Ferucci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Purple Landscape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24.5 x 24.5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$475.00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2E36DF27" w14:textId="77777777">
        <w:tc>
          <w:tcPr>
            <w:tcW w:w="5544" w:type="dxa"/>
          </w:tcPr>
          <w:p w14:paraId="016F55CD" w14:textId="77777777" w:rsidR="00430B3E" w:rsidRDefault="00430B3E"/>
          <w:p w14:paraId="273B54AB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Robert Ferucci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Beneath The Williams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15 x 20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</w:p>
        </w:tc>
        <w:tc>
          <w:tcPr>
            <w:tcW w:w="5544" w:type="dxa"/>
          </w:tcPr>
          <w:p w14:paraId="2A2BF621" w14:textId="77777777" w:rsidR="00430B3E" w:rsidRDefault="00430B3E"/>
          <w:p w14:paraId="738E1E8C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Robert Ferucci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Broken Night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30.5 x 40.5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</w:p>
        </w:tc>
      </w:tr>
    </w:tbl>
    <w:p w14:paraId="0A1BA7D3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54FE0EB5" w14:textId="77777777">
        <w:tc>
          <w:tcPr>
            <w:tcW w:w="5544" w:type="dxa"/>
          </w:tcPr>
          <w:p w14:paraId="6201F628" w14:textId="77777777" w:rsidR="00430B3E" w:rsidRDefault="00430B3E"/>
          <w:p w14:paraId="004D58B1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Robert Ferucci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Pirate Ship in Yellow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36.5 x 36.5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</w:p>
        </w:tc>
        <w:tc>
          <w:tcPr>
            <w:tcW w:w="5544" w:type="dxa"/>
          </w:tcPr>
          <w:p w14:paraId="325030F4" w14:textId="77777777" w:rsidR="00430B3E" w:rsidRDefault="00430B3E"/>
          <w:p w14:paraId="4972D263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Robert Ferucci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Large White Abstract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31.5 x 41.5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$1,600.00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0F666B9E" w14:textId="77777777">
        <w:tc>
          <w:tcPr>
            <w:tcW w:w="5544" w:type="dxa"/>
          </w:tcPr>
          <w:p w14:paraId="3187216D" w14:textId="77777777" w:rsidR="00430B3E" w:rsidRDefault="00430B3E"/>
          <w:p w14:paraId="281A2D1D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Robert Ferucci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Rust Abstract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30.5 x 40.5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</w:p>
        </w:tc>
        <w:tc>
          <w:tcPr>
            <w:tcW w:w="5544" w:type="dxa"/>
          </w:tcPr>
          <w:p w14:paraId="0F417533" w14:textId="77777777" w:rsidR="00430B3E" w:rsidRDefault="00430B3E"/>
          <w:p w14:paraId="5D39D9D3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Robert Ferucci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Grass by the River ?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25 x 28.5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</w:p>
        </w:tc>
      </w:tr>
      <w:tr w:rsidR="00430B3E" w14:paraId="1A334B0B" w14:textId="77777777">
        <w:tc>
          <w:tcPr>
            <w:tcW w:w="5544" w:type="dxa"/>
          </w:tcPr>
          <w:p w14:paraId="673B3874" w14:textId="77777777" w:rsidR="00430B3E" w:rsidRDefault="00430B3E"/>
          <w:p w14:paraId="65F1B2D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Robert Ferucci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Clatter Valley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24 x 27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$460.00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04672094" w14:textId="77777777" w:rsidR="00430B3E" w:rsidRDefault="00430B3E"/>
          <w:p w14:paraId="035976E8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Al Pirozzoli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On Catnip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6C9C51DA" w14:textId="77777777">
        <w:tc>
          <w:tcPr>
            <w:tcW w:w="5544" w:type="dxa"/>
          </w:tcPr>
          <w:p w14:paraId="3CD2B7A4" w14:textId="77777777" w:rsidR="00430B3E" w:rsidRDefault="00430B3E"/>
          <w:p w14:paraId="7ADBF5D3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Al Pirozzoli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Cat Under Tree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6372AB64" w14:textId="77777777" w:rsidR="00430B3E" w:rsidRDefault="00430B3E"/>
          <w:p w14:paraId="41261264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Al Pirozzoli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Cat with Barn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07FAF5F7" w14:textId="77777777">
        <w:tc>
          <w:tcPr>
            <w:tcW w:w="5544" w:type="dxa"/>
          </w:tcPr>
          <w:p w14:paraId="43FD1BFF" w14:textId="77777777" w:rsidR="00430B3E" w:rsidRDefault="00430B3E"/>
          <w:p w14:paraId="6027CC98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Al Pirozzoli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Cat Circles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71E0BD94" w14:textId="77777777" w:rsidR="00430B3E" w:rsidRDefault="00430B3E"/>
          <w:p w14:paraId="55D5D937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Al Pirozzoli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Cat with Apples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</w:tbl>
    <w:p w14:paraId="41BAB62F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5CBC5B99" w14:textId="77777777">
        <w:tc>
          <w:tcPr>
            <w:tcW w:w="5544" w:type="dxa"/>
          </w:tcPr>
          <w:p w14:paraId="32EBFE6B" w14:textId="77777777" w:rsidR="00430B3E" w:rsidRDefault="00430B3E"/>
          <w:p w14:paraId="228C2471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Al Pirozzoli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Cat Flower Head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755EC728" w14:textId="77777777" w:rsidR="00430B3E" w:rsidRDefault="00430B3E"/>
          <w:p w14:paraId="500B4E01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Al Pirozzoli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Cat Whimsical Head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2F20C469" w14:textId="77777777">
        <w:tc>
          <w:tcPr>
            <w:tcW w:w="5544" w:type="dxa"/>
          </w:tcPr>
          <w:p w14:paraId="4112D140" w14:textId="77777777" w:rsidR="00430B3E" w:rsidRDefault="00430B3E"/>
          <w:p w14:paraId="09F267D5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Al Pirozzoli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Cat Music Stand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33861937" w14:textId="77777777" w:rsidR="00430B3E" w:rsidRDefault="00430B3E"/>
          <w:p w14:paraId="3A822DB8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Al Pirozzoli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Matted Print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0D070A9C" w14:textId="77777777">
        <w:tc>
          <w:tcPr>
            <w:tcW w:w="5544" w:type="dxa"/>
          </w:tcPr>
          <w:p w14:paraId="171BBE73" w14:textId="77777777" w:rsidR="00430B3E" w:rsidRDefault="00430B3E"/>
          <w:p w14:paraId="1E65EE23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Chaos Theory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$10,000.00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476D7C92" w14:textId="77777777" w:rsidR="00430B3E" w:rsidRDefault="00430B3E"/>
          <w:p w14:paraId="4E50CE4C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Celestial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$200.00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2B389383" w14:textId="77777777">
        <w:tc>
          <w:tcPr>
            <w:tcW w:w="5544" w:type="dxa"/>
          </w:tcPr>
          <w:p w14:paraId="622EC3B5" w14:textId="77777777" w:rsidR="00430B3E" w:rsidRDefault="00430B3E"/>
          <w:p w14:paraId="3716EA12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Green Stained Glass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$200.00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051E7CEC" w14:textId="77777777" w:rsidR="00430B3E" w:rsidRDefault="00430B3E"/>
          <w:p w14:paraId="7DAB2F0A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Patti Maher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Resolutions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$750.00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1B9D6748" w14:textId="77777777">
        <w:tc>
          <w:tcPr>
            <w:tcW w:w="5544" w:type="dxa"/>
          </w:tcPr>
          <w:p w14:paraId="347FCC40" w14:textId="77777777" w:rsidR="00430B3E" w:rsidRDefault="00430B3E"/>
          <w:p w14:paraId="25CB8DEA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Patti Maher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Andantino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$350.00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0D101B9C" w14:textId="77777777" w:rsidR="00430B3E" w:rsidRDefault="00430B3E"/>
          <w:p w14:paraId="3DFFDBBB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Patti Maher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Maine Coast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$400.00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</w:tbl>
    <w:p w14:paraId="0090008A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282F2851" w14:textId="77777777">
        <w:tc>
          <w:tcPr>
            <w:tcW w:w="5544" w:type="dxa"/>
          </w:tcPr>
          <w:p w14:paraId="2F715745" w14:textId="77777777" w:rsidR="00430B3E" w:rsidRDefault="00430B3E"/>
          <w:p w14:paraId="2A2DC132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Michele Prince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Grandmother Moon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$32.00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385952F3" w14:textId="77777777" w:rsidR="00430B3E" w:rsidRDefault="00430B3E"/>
          <w:p w14:paraId="55D003D0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Michele Prince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Amethyst Humming Bird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$32.00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165A727D" w14:textId="77777777">
        <w:tc>
          <w:tcPr>
            <w:tcW w:w="5544" w:type="dxa"/>
          </w:tcPr>
          <w:p w14:paraId="342A7887" w14:textId="77777777" w:rsidR="00430B3E" w:rsidRDefault="00430B3E"/>
          <w:p w14:paraId="5C5EA95C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Michele Prince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Rose Quarts Humming Bird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$32.00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369411DA" w14:textId="77777777" w:rsidR="00430B3E" w:rsidRDefault="00430B3E"/>
          <w:p w14:paraId="697DB375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Michele Prince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The Four Elements - Fire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$32.00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66F809AC" w14:textId="77777777">
        <w:tc>
          <w:tcPr>
            <w:tcW w:w="5544" w:type="dxa"/>
          </w:tcPr>
          <w:p w14:paraId="26E6D6DD" w14:textId="77777777" w:rsidR="00430B3E" w:rsidRDefault="00430B3E"/>
          <w:p w14:paraId="00CDB1A2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Michele Prince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The Four Elements - Earth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$32.00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6E24430E" w14:textId="77777777" w:rsidR="00430B3E" w:rsidRDefault="00430B3E"/>
          <w:p w14:paraId="002D5A90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Michele Prince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 xml:space="preserve">The Four Elements - Water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$32.00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4B961C1C" w14:textId="77777777">
        <w:tc>
          <w:tcPr>
            <w:tcW w:w="5544" w:type="dxa"/>
          </w:tcPr>
          <w:p w14:paraId="5497F0A3" w14:textId="77777777" w:rsidR="00430B3E" w:rsidRDefault="00430B3E"/>
          <w:p w14:paraId="63F78DAE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Michele Prince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The Four Elements - Air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$32.00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2B033EB4" w14:textId="77777777" w:rsidR="00430B3E" w:rsidRDefault="00430B3E"/>
          <w:p w14:paraId="368947D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Michele Prince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Rose Quartz Fairy Realm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$32.00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6C958B2C" w14:textId="77777777">
        <w:tc>
          <w:tcPr>
            <w:tcW w:w="5544" w:type="dxa"/>
          </w:tcPr>
          <w:p w14:paraId="58C13490" w14:textId="77777777" w:rsidR="00430B3E" w:rsidRDefault="00430B3E"/>
          <w:p w14:paraId="070A62B7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Michele Prince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Lace Butterfly Amethyst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$32.00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3479B743" w14:textId="77777777" w:rsidR="00430B3E" w:rsidRDefault="00430B3E"/>
          <w:p w14:paraId="3C784255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Michele Prince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Hart Crystal Lace Butterfly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$32.00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</w:tbl>
    <w:p w14:paraId="4008FE16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079C1ECA" w14:textId="77777777">
        <w:tc>
          <w:tcPr>
            <w:tcW w:w="5544" w:type="dxa"/>
          </w:tcPr>
          <w:p w14:paraId="3408696F" w14:textId="77777777" w:rsidR="00430B3E" w:rsidRDefault="00430B3E"/>
          <w:p w14:paraId="41C1A030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Michele Prince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Rose Quartz Heart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$32.00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3C2B3B9D" w14:textId="77777777" w:rsidR="00430B3E" w:rsidRDefault="00430B3E"/>
          <w:p w14:paraId="619AB845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Michele Prince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Amethyst Gifts from Mother Earth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$32.00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09AEE478" w14:textId="77777777">
        <w:tc>
          <w:tcPr>
            <w:tcW w:w="5544" w:type="dxa"/>
          </w:tcPr>
          <w:p w14:paraId="0B55D832" w14:textId="77777777" w:rsidR="00430B3E" w:rsidRDefault="00430B3E"/>
          <w:p w14:paraId="77539B1A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Kaite Henry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KT-01 Signed Flora &amp; Fauna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$8.00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5D722356" w14:textId="77777777" w:rsidR="00430B3E" w:rsidRDefault="00430B3E"/>
          <w:p w14:paraId="7EC293D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Madelaine Ventre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Mother of the Rtist - Part 2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7DAA5E85" w14:textId="77777777">
        <w:tc>
          <w:tcPr>
            <w:tcW w:w="5544" w:type="dxa"/>
          </w:tcPr>
          <w:p w14:paraId="157F9428" w14:textId="77777777" w:rsidR="00430B3E" w:rsidRDefault="00430B3E"/>
          <w:p w14:paraId="5A637DB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Madelaine Ventre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Protection and Harmoney - Part 1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35DB0F14" w14:textId="77777777" w:rsidR="00430B3E" w:rsidRDefault="00430B3E"/>
          <w:p w14:paraId="2FDE492F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Madelaine Ventre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Queen Mother and Temples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4ADA8101" w14:textId="77777777">
        <w:tc>
          <w:tcPr>
            <w:tcW w:w="5544" w:type="dxa"/>
          </w:tcPr>
          <w:p w14:paraId="0BF91B57" w14:textId="77777777" w:rsidR="00430B3E" w:rsidRDefault="00430B3E"/>
          <w:p w14:paraId="6E9A985E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Madelaine Ventre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Communication of Solve the Problems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3BD43E18" w14:textId="77777777" w:rsidR="00430B3E" w:rsidRDefault="00430B3E"/>
          <w:p w14:paraId="585EE094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Madelaine Ventre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African Family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33684CEF" w14:textId="77777777">
        <w:tc>
          <w:tcPr>
            <w:tcW w:w="5544" w:type="dxa"/>
          </w:tcPr>
          <w:p w14:paraId="3B93EB24" w14:textId="77777777" w:rsidR="00430B3E" w:rsidRDefault="00430B3E"/>
          <w:p w14:paraId="34B08D82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Madelaine Ventre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Money Returned to My Pocket - Part 1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74318E5D" w14:textId="77777777" w:rsidR="00430B3E" w:rsidRDefault="00430B3E"/>
          <w:p w14:paraId="2C2F7355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Madelaine Ventre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Mother and Child - Part 2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</w:tbl>
    <w:p w14:paraId="435C4A7C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1B998C9E" w14:textId="77777777">
        <w:tc>
          <w:tcPr>
            <w:tcW w:w="5544" w:type="dxa"/>
          </w:tcPr>
          <w:p w14:paraId="46A252D5" w14:textId="77777777" w:rsidR="00430B3E" w:rsidRDefault="00430B3E"/>
          <w:p w14:paraId="5C50A2C6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Madelaine Ventre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Queen Mother and 2 Duaghters - Part 2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1C816744" w14:textId="77777777" w:rsidR="00430B3E" w:rsidRDefault="00430B3E"/>
          <w:p w14:paraId="2B634D4F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Madelaine Ventre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Communication of the Spirit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4D00C9C4" w14:textId="77777777">
        <w:tc>
          <w:tcPr>
            <w:tcW w:w="5544" w:type="dxa"/>
          </w:tcPr>
          <w:p w14:paraId="6CB456B9" w14:textId="77777777" w:rsidR="00430B3E" w:rsidRDefault="00430B3E"/>
          <w:p w14:paraId="5D6FE26E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Madelaine Ventre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African Spirit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284E6D1B" w14:textId="77777777" w:rsidR="00430B3E" w:rsidRDefault="00430B3E"/>
          <w:p w14:paraId="63BC61CC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Madelaine Ventre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3 Successful AFrican Ladies - Part 2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0A2B4AFE" w14:textId="77777777">
        <w:tc>
          <w:tcPr>
            <w:tcW w:w="5544" w:type="dxa"/>
          </w:tcPr>
          <w:p w14:paraId="32494B4E" w14:textId="77777777" w:rsidR="00430B3E" w:rsidRDefault="00430B3E"/>
          <w:p w14:paraId="40DAC6C7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Madelaine Ventre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Solve the Problems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24089929" w14:textId="77777777" w:rsidR="00430B3E" w:rsidRDefault="00430B3E"/>
          <w:p w14:paraId="78E87DB4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Madelaine Ventre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Money Returned to My Pocket - Part 2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29698832" w14:textId="77777777">
        <w:tc>
          <w:tcPr>
            <w:tcW w:w="5544" w:type="dxa"/>
          </w:tcPr>
          <w:p w14:paraId="39E8BBA1" w14:textId="77777777" w:rsidR="00430B3E" w:rsidRDefault="00430B3E"/>
          <w:p w14:paraId="3072E2A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Madelaine Ventre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Life, Protection and Good Luck - Part 1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426E38B3" w14:textId="77777777" w:rsidR="00430B3E" w:rsidRDefault="00430B3E"/>
          <w:p w14:paraId="1981F390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Madelaine Ventre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Protection and Harmoney - Part 4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2D167E3F" w14:textId="77777777">
        <w:tc>
          <w:tcPr>
            <w:tcW w:w="5544" w:type="dxa"/>
          </w:tcPr>
          <w:p w14:paraId="509AB86F" w14:textId="77777777" w:rsidR="00430B3E" w:rsidRDefault="00430B3E"/>
          <w:p w14:paraId="5AA2651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Madelaine Ventre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Protection and Harmony - Part 2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230D43B4" w14:textId="77777777" w:rsidR="00430B3E" w:rsidRDefault="00430B3E"/>
          <w:p w14:paraId="4EEB1F24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Madelaine Ventre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Spirit, I am Not Supid - Part 2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</w:tbl>
    <w:p w14:paraId="52F60C61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10B2E0B4" w14:textId="77777777">
        <w:tc>
          <w:tcPr>
            <w:tcW w:w="5544" w:type="dxa"/>
          </w:tcPr>
          <w:p w14:paraId="4445C8BE" w14:textId="77777777" w:rsidR="00430B3E" w:rsidRDefault="00430B3E"/>
          <w:p w14:paraId="44330341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Conveyor Belt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12 x 12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7410B378" w14:textId="77777777" w:rsidR="00430B3E" w:rsidRDefault="00430B3E"/>
          <w:p w14:paraId="3FC20126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Outer Limits #2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12.5 x 12.5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$200.00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40A4CDAD" w14:textId="77777777">
        <w:tc>
          <w:tcPr>
            <w:tcW w:w="5544" w:type="dxa"/>
          </w:tcPr>
          <w:p w14:paraId="39632153" w14:textId="77777777" w:rsidR="00430B3E" w:rsidRDefault="00430B3E"/>
          <w:p w14:paraId="2B022F04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Calm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12 x 12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$400.00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0DD27955" w14:textId="77777777" w:rsidR="00430B3E" w:rsidRDefault="00430B3E"/>
          <w:p w14:paraId="5E85734A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Silver and Gold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7.75 x 7.75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$250.00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628E7ADC" w14:textId="77777777">
        <w:tc>
          <w:tcPr>
            <w:tcW w:w="5544" w:type="dxa"/>
          </w:tcPr>
          <w:p w14:paraId="0D733FFD" w14:textId="77777777" w:rsidR="00430B3E" w:rsidRDefault="00430B3E"/>
          <w:p w14:paraId="196A9418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Cotton Candy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7.75 x 7.75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28C025A0" w14:textId="77777777" w:rsidR="00430B3E" w:rsidRDefault="00430B3E"/>
          <w:p w14:paraId="6E703AD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In The Zone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8 x 8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$120.00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73D4F6E2" w14:textId="77777777">
        <w:tc>
          <w:tcPr>
            <w:tcW w:w="5544" w:type="dxa"/>
          </w:tcPr>
          <w:p w14:paraId="0F0C36A5" w14:textId="77777777" w:rsidR="00430B3E" w:rsidRDefault="00430B3E"/>
          <w:p w14:paraId="629920EB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Queen of Hearts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 xml:space="preserve">8 x 8 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$250.00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2790D46E" w14:textId="77777777" w:rsidR="00430B3E" w:rsidRDefault="00430B3E"/>
          <w:p w14:paraId="7A323981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Confetti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10 x 10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$350.00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59330244" w14:textId="77777777">
        <w:tc>
          <w:tcPr>
            <w:tcW w:w="5544" w:type="dxa"/>
          </w:tcPr>
          <w:p w14:paraId="4C102108" w14:textId="77777777" w:rsidR="00430B3E" w:rsidRDefault="00430B3E"/>
          <w:p w14:paraId="21CFFD2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Crop Circle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10 x 10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$350.00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432FCBC9" w14:textId="77777777" w:rsidR="00430B3E" w:rsidRDefault="00430B3E"/>
          <w:p w14:paraId="1BA9B936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Glenn River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New Paltz 24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8.5 x 11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</w:tbl>
    <w:p w14:paraId="14EAC6A5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6FB34F11" w14:textId="77777777">
        <w:tc>
          <w:tcPr>
            <w:tcW w:w="5544" w:type="dxa"/>
          </w:tcPr>
          <w:p w14:paraId="0DD3568D" w14:textId="77777777" w:rsidR="00430B3E" w:rsidRDefault="00430B3E"/>
          <w:p w14:paraId="7FAC11F2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In the Garden #2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11 x 14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$20.00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07396FFF" w14:textId="77777777" w:rsidR="00430B3E" w:rsidRDefault="00430B3E"/>
          <w:p w14:paraId="418A3F83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After the Rain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11 x 14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25EFE54D" w14:textId="77777777">
        <w:tc>
          <w:tcPr>
            <w:tcW w:w="5544" w:type="dxa"/>
          </w:tcPr>
          <w:p w14:paraId="4CED2E25" w14:textId="77777777" w:rsidR="00430B3E" w:rsidRDefault="00430B3E"/>
          <w:p w14:paraId="42101BBB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The Charles Boston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11 x 14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$20.00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7F04AA0C" w14:textId="77777777" w:rsidR="00430B3E" w:rsidRDefault="00430B3E"/>
          <w:p w14:paraId="70FC9BBF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At the Peony Farm #4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11 x 14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02F9FD8E" w14:textId="77777777">
        <w:tc>
          <w:tcPr>
            <w:tcW w:w="5544" w:type="dxa"/>
          </w:tcPr>
          <w:p w14:paraId="7F3C78A3" w14:textId="77777777" w:rsidR="00430B3E" w:rsidRDefault="00430B3E"/>
          <w:p w14:paraId="4DECF1DC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Recycled Barrel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11 x 14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16076D73" w14:textId="77777777" w:rsidR="00430B3E" w:rsidRDefault="00430B3E"/>
          <w:p w14:paraId="35FE972A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Flowers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12 x 16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41BA81C4" w14:textId="77777777">
        <w:tc>
          <w:tcPr>
            <w:tcW w:w="5544" w:type="dxa"/>
          </w:tcPr>
          <w:p w14:paraId="4B80D527" w14:textId="77777777" w:rsidR="00430B3E" w:rsidRDefault="00430B3E"/>
          <w:p w14:paraId="287E053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Women and Child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18 x 24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059B3434" w14:textId="77777777" w:rsidR="00430B3E" w:rsidRDefault="00430B3E"/>
          <w:p w14:paraId="2E2E4FDC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Monet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Sunflowers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22 x 24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20179D47" w14:textId="77777777">
        <w:tc>
          <w:tcPr>
            <w:tcW w:w="5544" w:type="dxa"/>
          </w:tcPr>
          <w:p w14:paraId="2B1103B0" w14:textId="77777777" w:rsidR="00430B3E" w:rsidRDefault="00430B3E"/>
          <w:p w14:paraId="46C7355A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Octopus Ink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8 x 10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</w:p>
        </w:tc>
        <w:tc>
          <w:tcPr>
            <w:tcW w:w="5544" w:type="dxa"/>
          </w:tcPr>
          <w:p w14:paraId="6356A34C" w14:textId="77777777" w:rsidR="00430B3E" w:rsidRDefault="00430B3E"/>
          <w:p w14:paraId="0DC38024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Car Wash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10 x 10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</w:tbl>
    <w:p w14:paraId="44F9691C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2DF597D8" w14:textId="77777777">
        <w:tc>
          <w:tcPr>
            <w:tcW w:w="5544" w:type="dxa"/>
          </w:tcPr>
          <w:p w14:paraId="2F42397B" w14:textId="77777777" w:rsidR="00430B3E" w:rsidRDefault="00430B3E"/>
          <w:p w14:paraId="1AA3E327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An Octopus Garden by the Sea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11 x 14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</w:p>
        </w:tc>
        <w:tc>
          <w:tcPr>
            <w:tcW w:w="5544" w:type="dxa"/>
          </w:tcPr>
          <w:p w14:paraId="1C4DFCE0" w14:textId="77777777" w:rsidR="00430B3E" w:rsidRDefault="00430B3E"/>
          <w:p w14:paraId="76EAEF91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Patti Maher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Garden Assortment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4.5 x 5.75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$16.00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6AF04CDC" w14:textId="77777777">
        <w:tc>
          <w:tcPr>
            <w:tcW w:w="5544" w:type="dxa"/>
          </w:tcPr>
          <w:p w14:paraId="41CF1136" w14:textId="77777777" w:rsidR="00430B3E" w:rsidRDefault="00430B3E"/>
          <w:p w14:paraId="3FD412FE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Patti Maher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Birds Assortment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4.5 x 5.75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$16.00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45E973F6" w14:textId="77777777" w:rsidR="00430B3E" w:rsidRDefault="00430B3E"/>
          <w:p w14:paraId="28128E78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Patti Maher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Birds #2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4.5 x 5.75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$16.00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44E4ED58" w14:textId="77777777">
        <w:tc>
          <w:tcPr>
            <w:tcW w:w="5544" w:type="dxa"/>
          </w:tcPr>
          <w:p w14:paraId="1FC187C3" w14:textId="77777777" w:rsidR="00430B3E" w:rsidRDefault="00430B3E"/>
          <w:p w14:paraId="5E8216C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Patti Maher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Violet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4.5 x 5.75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$16.00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3FB0F9C8" w14:textId="77777777" w:rsidR="00430B3E" w:rsidRDefault="00430B3E"/>
          <w:p w14:paraId="036B428E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Patti Maher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Feather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4.5 x 5.75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$16.00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4905A974" w14:textId="77777777">
        <w:tc>
          <w:tcPr>
            <w:tcW w:w="5544" w:type="dxa"/>
          </w:tcPr>
          <w:p w14:paraId="1D7225CF" w14:textId="77777777" w:rsidR="00430B3E" w:rsidRDefault="00430B3E"/>
          <w:p w14:paraId="3F212BB3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Patti Maher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Nest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4.5 x 5.75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$16.00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76964006" w14:textId="77777777" w:rsidR="00430B3E" w:rsidRDefault="00430B3E"/>
          <w:p w14:paraId="7D2329C0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Patti Maher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Wheelbarrow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4.5 x 5.75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$16.00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022ED9EC" w14:textId="77777777">
        <w:tc>
          <w:tcPr>
            <w:tcW w:w="5544" w:type="dxa"/>
          </w:tcPr>
          <w:p w14:paraId="7942A6F9" w14:textId="77777777" w:rsidR="00430B3E" w:rsidRDefault="00430B3E"/>
          <w:p w14:paraId="0D0C8483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Patti Maher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Daffodils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4.5 x 5.75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$16.00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3444585A" w14:textId="77777777" w:rsidR="00430B3E" w:rsidRDefault="00430B3E"/>
          <w:p w14:paraId="3CFE4877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Patti Maher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Cherry Tree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4.5 x 5.75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$16.00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</w:tbl>
    <w:p w14:paraId="5A6ADA4C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3F175D1F" w14:textId="77777777">
        <w:tc>
          <w:tcPr>
            <w:tcW w:w="5544" w:type="dxa"/>
          </w:tcPr>
          <w:p w14:paraId="50456BDA" w14:textId="77777777" w:rsidR="00430B3E" w:rsidRDefault="00430B3E"/>
          <w:p w14:paraId="12477DAA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Patti Maher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Red Flower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4.5 x 5.75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$16.00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5BAC92B6" w14:textId="77777777" w:rsidR="00430B3E" w:rsidRDefault="00430B3E"/>
          <w:p w14:paraId="0685338D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Chase Hanna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Large Brown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$2,300.00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139444F2" w14:textId="77777777">
        <w:tc>
          <w:tcPr>
            <w:tcW w:w="5544" w:type="dxa"/>
          </w:tcPr>
          <w:p w14:paraId="7E5C513D" w14:textId="77777777" w:rsidR="00430B3E" w:rsidRDefault="00430B3E"/>
          <w:p w14:paraId="36A58F57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Small Beige Bowl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0878D1F4" w14:textId="77777777" w:rsidR="00430B3E" w:rsidRDefault="00430B3E"/>
          <w:p w14:paraId="1E1B2CD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Hand Blown Large Witch Ball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$50.00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395A6B5F" w14:textId="77777777">
        <w:tc>
          <w:tcPr>
            <w:tcW w:w="5544" w:type="dxa"/>
          </w:tcPr>
          <w:p w14:paraId="3A25AFA9" w14:textId="77777777" w:rsidR="00430B3E" w:rsidRDefault="00430B3E"/>
          <w:p w14:paraId="52D0C5A1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Hand Blown Ball - Red Crackle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2E3A8629" w14:textId="77777777" w:rsidR="00430B3E" w:rsidRDefault="00430B3E"/>
          <w:p w14:paraId="1639901D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Hand Blown Ball - Blue Swirl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1882EB9B" w14:textId="77777777">
        <w:tc>
          <w:tcPr>
            <w:tcW w:w="5544" w:type="dxa"/>
          </w:tcPr>
          <w:p w14:paraId="5CD5F640" w14:textId="77777777" w:rsidR="00430B3E" w:rsidRDefault="00430B3E"/>
          <w:p w14:paraId="1754CDD1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Hand Blown Ball - Green + Yello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2B68993A" w14:textId="77777777" w:rsidR="00430B3E" w:rsidRDefault="00430B3E"/>
          <w:p w14:paraId="66CB18CA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Viktoria Stockmal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Gondola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8 x 10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$80.00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41369138" w14:textId="77777777">
        <w:tc>
          <w:tcPr>
            <w:tcW w:w="5544" w:type="dxa"/>
          </w:tcPr>
          <w:p w14:paraId="71955433" w14:textId="77777777" w:rsidR="00430B3E" w:rsidRDefault="00430B3E"/>
          <w:p w14:paraId="08CC1FE4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Hand Painted CHest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3 x 4.75 x 6.25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19F02EF2" w14:textId="77777777" w:rsidR="00430B3E" w:rsidRDefault="00430B3E"/>
          <w:p w14:paraId="2E45A77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Hand Painted Chest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2 x 3 x 4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$45.00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</w:tbl>
    <w:p w14:paraId="656DD706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3252E5AF" w14:textId="77777777">
        <w:tc>
          <w:tcPr>
            <w:tcW w:w="5544" w:type="dxa"/>
          </w:tcPr>
          <w:p w14:paraId="41DEFE89" w14:textId="77777777" w:rsidR="00430B3E" w:rsidRDefault="00430B3E"/>
          <w:p w14:paraId="22D7A331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Blue Dish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459C44F9" w14:textId="77777777" w:rsidR="00430B3E" w:rsidRDefault="00430B3E"/>
          <w:p w14:paraId="170EEAD0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Marcia Taylor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Pickerel Frog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8.75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$850.00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58E9D776" w14:textId="77777777">
        <w:tc>
          <w:tcPr>
            <w:tcW w:w="5544" w:type="dxa"/>
          </w:tcPr>
          <w:p w14:paraId="3142464A" w14:textId="77777777" w:rsidR="00430B3E" w:rsidRDefault="00430B3E"/>
          <w:p w14:paraId="568F44F2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Marcia Taylor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Wood Frog with Maiden Hair Fern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6.5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$650.00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5154DD5E" w14:textId="77777777" w:rsidR="00430B3E" w:rsidRDefault="00430B3E"/>
          <w:p w14:paraId="3FBD36BD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Marcia Taylor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Camelian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$450.00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6E9DA451" w14:textId="77777777">
        <w:tc>
          <w:tcPr>
            <w:tcW w:w="5544" w:type="dxa"/>
          </w:tcPr>
          <w:p w14:paraId="1DFBABCD" w14:textId="77777777" w:rsidR="00430B3E" w:rsidRDefault="00430B3E"/>
          <w:p w14:paraId="5AFA9A75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Marcia Taylor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Hedgehog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$325.00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5B04632D" w14:textId="77777777" w:rsidR="00430B3E" w:rsidRDefault="00430B3E"/>
          <w:p w14:paraId="525DAC0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Viktoria Stockmal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Black and White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8 x 10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$80.00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000A9FE2" w14:textId="77777777">
        <w:tc>
          <w:tcPr>
            <w:tcW w:w="5544" w:type="dxa"/>
          </w:tcPr>
          <w:p w14:paraId="30B5A978" w14:textId="77777777" w:rsidR="00430B3E" w:rsidRDefault="00430B3E"/>
          <w:p w14:paraId="443325C1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Cherry Bowl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$40.00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793C29B0" w14:textId="77777777" w:rsidR="00430B3E" w:rsidRDefault="00430B3E"/>
          <w:p w14:paraId="14183735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Baccarat Bowl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$180.00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3774F70A" w14:textId="77777777">
        <w:tc>
          <w:tcPr>
            <w:tcW w:w="5544" w:type="dxa"/>
          </w:tcPr>
          <w:p w14:paraId="32A45A59" w14:textId="77777777" w:rsidR="00430B3E" w:rsidRDefault="00430B3E"/>
          <w:p w14:paraId="662AD97B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Emily - Pot 06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14E6204C" w14:textId="77777777" w:rsidR="00430B3E" w:rsidRDefault="00430B3E"/>
          <w:p w14:paraId="5B71CA91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Goblet - Pot 05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</w:tbl>
    <w:p w14:paraId="1D3616B9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3EAF9C38" w14:textId="77777777">
        <w:tc>
          <w:tcPr>
            <w:tcW w:w="5544" w:type="dxa"/>
          </w:tcPr>
          <w:p w14:paraId="3F1273C0" w14:textId="77777777" w:rsidR="00430B3E" w:rsidRDefault="00430B3E"/>
          <w:p w14:paraId="41EF5D9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Goblet - Pot 04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$20.00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16E6900D" w14:textId="77777777" w:rsidR="00430B3E" w:rsidRDefault="00430B3E"/>
          <w:p w14:paraId="2630F18E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Viktoria Stockmal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People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0"/>
              </w:rPr>
              <w:t>8 x 10</w:t>
            </w:r>
            <w:r>
              <w:rPr>
                <w:rFonts w:ascii="Hoefler Text" w:eastAsia="Hoefler Text" w:hAnsi="Hoefler Text"/>
                <w:b/>
                <w:sz w:val="20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$80.00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48A9CD6E" w14:textId="77777777">
        <w:tc>
          <w:tcPr>
            <w:tcW w:w="5544" w:type="dxa"/>
          </w:tcPr>
          <w:p w14:paraId="7208DCB1" w14:textId="77777777" w:rsidR="00430B3E" w:rsidRDefault="00430B3E"/>
          <w:p w14:paraId="59077606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Terrance Tougas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Steeple Clock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$250.00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0E47AA9C" w14:textId="77777777" w:rsidR="00430B3E" w:rsidRDefault="00430B3E"/>
          <w:p w14:paraId="6E68E1C2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Terrance Tougas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Rustic Container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$25.00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37FE0144" w14:textId="77777777">
        <w:tc>
          <w:tcPr>
            <w:tcW w:w="5544" w:type="dxa"/>
          </w:tcPr>
          <w:p w14:paraId="353ADBD7" w14:textId="77777777" w:rsidR="00430B3E" w:rsidRDefault="00430B3E"/>
          <w:p w14:paraId="2E1089A5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Terrance Tougas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Airplane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$75.00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4B7D3DCE" w14:textId="77777777" w:rsidR="00430B3E" w:rsidRDefault="00430B3E"/>
          <w:p w14:paraId="1EB8F0E3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Terrance Tougas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Bud Vase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$85.00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1793017F" w14:textId="77777777">
        <w:tc>
          <w:tcPr>
            <w:tcW w:w="5544" w:type="dxa"/>
          </w:tcPr>
          <w:p w14:paraId="26836E83" w14:textId="77777777" w:rsidR="00430B3E" w:rsidRDefault="00430B3E"/>
          <w:p w14:paraId="1B336525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Terrance Tougas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Portugal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$90.00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1DBBEFD8" w14:textId="77777777" w:rsidR="00430B3E" w:rsidRDefault="00430B3E"/>
          <w:p w14:paraId="4DECFC2C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Terrance Tougas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Hart Pen and Case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$54.00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73646769" w14:textId="77777777">
        <w:tc>
          <w:tcPr>
            <w:tcW w:w="5544" w:type="dxa"/>
          </w:tcPr>
          <w:p w14:paraId="7DAD32FC" w14:textId="77777777" w:rsidR="00430B3E" w:rsidRDefault="00430B3E"/>
          <w:p w14:paraId="7889E32E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Terrance Tougas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Pen and Pencil Set with Case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$78.00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5CDD62CE" w14:textId="77777777" w:rsidR="00430B3E" w:rsidRDefault="00430B3E"/>
          <w:p w14:paraId="342465DC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Terrance Tougas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Keepsake Box - Crane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$65.00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</w:tbl>
    <w:p w14:paraId="6DE013B7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7B886C7B" w14:textId="77777777">
        <w:tc>
          <w:tcPr>
            <w:tcW w:w="5544" w:type="dxa"/>
          </w:tcPr>
          <w:p w14:paraId="486134F6" w14:textId="77777777" w:rsidR="00430B3E" w:rsidRDefault="00430B3E"/>
          <w:p w14:paraId="5439A758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Terrance Tougas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Peppermill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$85.00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42D5BCFA" w14:textId="77777777" w:rsidR="00430B3E" w:rsidRDefault="00430B3E"/>
          <w:p w14:paraId="1CBF8CC7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Terrance Tougas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Salad Tongs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$60.00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4FBCD448" w14:textId="77777777">
        <w:tc>
          <w:tcPr>
            <w:tcW w:w="5544" w:type="dxa"/>
          </w:tcPr>
          <w:p w14:paraId="3BB6A1BF" w14:textId="77777777" w:rsidR="00430B3E" w:rsidRDefault="00430B3E"/>
          <w:p w14:paraId="6867E7FD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Terrance Tougas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Measuring Spopons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$80.00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753BB950" w14:textId="77777777" w:rsidR="00430B3E" w:rsidRDefault="00430B3E"/>
          <w:p w14:paraId="0F411B31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Viktoria Stockmal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Abstract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$80.00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22CB4439" w14:textId="77777777">
        <w:tc>
          <w:tcPr>
            <w:tcW w:w="5544" w:type="dxa"/>
          </w:tcPr>
          <w:p w14:paraId="1A28B1D0" w14:textId="77777777" w:rsidR="00430B3E" w:rsidRDefault="00430B3E"/>
          <w:p w14:paraId="263A425E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David J. Walsh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Turning Horse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$375.00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2410E6C4" w14:textId="77777777" w:rsidR="00430B3E" w:rsidRDefault="00430B3E"/>
          <w:p w14:paraId="3771C625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Viktoria Stockmal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Candy Man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6F666677" w14:textId="77777777">
        <w:tc>
          <w:tcPr>
            <w:tcW w:w="5544" w:type="dxa"/>
          </w:tcPr>
          <w:p w14:paraId="6B04FCD2" w14:textId="77777777" w:rsidR="00430B3E" w:rsidRDefault="00430B3E"/>
          <w:p w14:paraId="3963F462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David J. Walsh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 xml:space="preserve">Owl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$200.00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4AA32340" w14:textId="77777777" w:rsidR="00430B3E" w:rsidRDefault="00430B3E"/>
          <w:p w14:paraId="6F8C2B4F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David J. Walsh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Blue Heron of Heritage Village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$300.00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  <w:tr w:rsidR="00430B3E" w14:paraId="4F7210B4" w14:textId="77777777">
        <w:tc>
          <w:tcPr>
            <w:tcW w:w="5544" w:type="dxa"/>
          </w:tcPr>
          <w:p w14:paraId="4675CB4E" w14:textId="77777777" w:rsidR="00430B3E" w:rsidRDefault="00430B3E"/>
          <w:p w14:paraId="300554B7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Solar Exlipse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$1,000.00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578FC11A" w14:textId="77777777" w:rsidR="00430B3E" w:rsidRDefault="00430B3E"/>
          <w:p w14:paraId="40EFED5E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A Westward Wind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$600.00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</w:tr>
    </w:tbl>
    <w:p w14:paraId="65F7B642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505432C0" w14:textId="77777777">
        <w:tc>
          <w:tcPr>
            <w:tcW w:w="5544" w:type="dxa"/>
          </w:tcPr>
          <w:p w14:paraId="6B17FF41" w14:textId="77777777" w:rsidR="00430B3E" w:rsidRDefault="00430B3E"/>
          <w:p w14:paraId="12A8556E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Faith Vicinanza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Metallica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  <w:r>
              <w:rPr>
                <w:rFonts w:ascii="Hoefler Text" w:eastAsia="Hoefler Text" w:hAnsi="Hoefler Text"/>
                <w:b/>
                <w:sz w:val="28"/>
              </w:rPr>
              <w:t>$400.00</w:t>
            </w:r>
            <w:r>
              <w:rPr>
                <w:rFonts w:ascii="Hoefler Text" w:eastAsia="Hoefler Text" w:hAnsi="Hoefler Text"/>
                <w:b/>
                <w:sz w:val="28"/>
              </w:rPr>
              <w:br/>
            </w:r>
          </w:p>
        </w:tc>
        <w:tc>
          <w:tcPr>
            <w:tcW w:w="5544" w:type="dxa"/>
          </w:tcPr>
          <w:p w14:paraId="5EE21754" w14:textId="77777777" w:rsidR="00430B3E" w:rsidRDefault="00430B3E"/>
          <w:p w14:paraId="22A5DE77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Christina Arroyo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Relaxing Body Bar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07303B86" w14:textId="77777777">
        <w:tc>
          <w:tcPr>
            <w:tcW w:w="5544" w:type="dxa"/>
          </w:tcPr>
          <w:p w14:paraId="492BE071" w14:textId="77777777" w:rsidR="00430B3E" w:rsidRDefault="00430B3E"/>
          <w:p w14:paraId="334E3016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Christina Arroyo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Muscle Balm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59977815" w14:textId="77777777" w:rsidR="00430B3E" w:rsidRDefault="00430B3E"/>
          <w:p w14:paraId="22E6B165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Christina Arroyo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Facial Serum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1ACD0869" w14:textId="77777777">
        <w:tc>
          <w:tcPr>
            <w:tcW w:w="5544" w:type="dxa"/>
          </w:tcPr>
          <w:p w14:paraId="60683043" w14:textId="77777777" w:rsidR="00430B3E" w:rsidRDefault="00430B3E"/>
          <w:p w14:paraId="1810571B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Christina Arroyo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 xml:space="preserve">Lavender Body Butter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45EA5557" w14:textId="77777777" w:rsidR="00430B3E" w:rsidRDefault="00430B3E"/>
          <w:p w14:paraId="49D8BCBA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t>Christina Arroyo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t>Excema Butter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637B878B" w14:textId="77777777">
        <w:tc>
          <w:tcPr>
            <w:tcW w:w="5544" w:type="dxa"/>
          </w:tcPr>
          <w:p w14:paraId="46C859A5" w14:textId="77777777" w:rsidR="00430B3E" w:rsidRDefault="00430B3E"/>
          <w:p w14:paraId="0F23DCF2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6DDFE6C2" w14:textId="77777777" w:rsidR="00430B3E" w:rsidRDefault="00430B3E"/>
          <w:p w14:paraId="41A49F2E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24A1590F" w14:textId="77777777">
        <w:tc>
          <w:tcPr>
            <w:tcW w:w="5544" w:type="dxa"/>
          </w:tcPr>
          <w:p w14:paraId="150BC58D" w14:textId="77777777" w:rsidR="00430B3E" w:rsidRDefault="00430B3E"/>
          <w:p w14:paraId="7FA674D5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2FDCFB94" w14:textId="77777777" w:rsidR="00430B3E" w:rsidRDefault="00430B3E"/>
          <w:p w14:paraId="4BAC1B55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</w:tbl>
    <w:p w14:paraId="5CE24B5F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0869E6F3" w14:textId="77777777">
        <w:tc>
          <w:tcPr>
            <w:tcW w:w="5544" w:type="dxa"/>
          </w:tcPr>
          <w:p w14:paraId="70725AD1" w14:textId="77777777" w:rsidR="00430B3E" w:rsidRDefault="00430B3E"/>
          <w:p w14:paraId="6E1305ED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6AD734A1" w14:textId="77777777" w:rsidR="00430B3E" w:rsidRDefault="00430B3E"/>
          <w:p w14:paraId="5D0AF51B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7935704F" w14:textId="77777777">
        <w:tc>
          <w:tcPr>
            <w:tcW w:w="5544" w:type="dxa"/>
          </w:tcPr>
          <w:p w14:paraId="61CDBF75" w14:textId="77777777" w:rsidR="00430B3E" w:rsidRDefault="00430B3E"/>
          <w:p w14:paraId="2D36DAC6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2C73ADA8" w14:textId="77777777" w:rsidR="00430B3E" w:rsidRDefault="00430B3E"/>
          <w:p w14:paraId="6CD9C3B2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1FEDD9E4" w14:textId="77777777">
        <w:tc>
          <w:tcPr>
            <w:tcW w:w="5544" w:type="dxa"/>
          </w:tcPr>
          <w:p w14:paraId="12226F3A" w14:textId="77777777" w:rsidR="00430B3E" w:rsidRDefault="00430B3E"/>
          <w:p w14:paraId="4E11C688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1AFA2DAB" w14:textId="77777777" w:rsidR="00430B3E" w:rsidRDefault="00430B3E"/>
          <w:p w14:paraId="0AB6BFEF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49BEF752" w14:textId="77777777">
        <w:tc>
          <w:tcPr>
            <w:tcW w:w="5544" w:type="dxa"/>
          </w:tcPr>
          <w:p w14:paraId="02CCBDCC" w14:textId="77777777" w:rsidR="00430B3E" w:rsidRDefault="00430B3E"/>
          <w:p w14:paraId="0399F6E8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44A1D3D0" w14:textId="77777777" w:rsidR="00430B3E" w:rsidRDefault="00430B3E"/>
          <w:p w14:paraId="0F479F82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0EEF82A2" w14:textId="77777777">
        <w:tc>
          <w:tcPr>
            <w:tcW w:w="5544" w:type="dxa"/>
          </w:tcPr>
          <w:p w14:paraId="3E22EE5D" w14:textId="77777777" w:rsidR="00430B3E" w:rsidRDefault="00430B3E"/>
          <w:p w14:paraId="5D1F3D00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12741354" w14:textId="77777777" w:rsidR="00430B3E" w:rsidRDefault="00430B3E"/>
          <w:p w14:paraId="0A162754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</w:tbl>
    <w:p w14:paraId="15732E69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3D8744F1" w14:textId="77777777">
        <w:tc>
          <w:tcPr>
            <w:tcW w:w="5544" w:type="dxa"/>
          </w:tcPr>
          <w:p w14:paraId="7EC83667" w14:textId="77777777" w:rsidR="00430B3E" w:rsidRDefault="00430B3E"/>
          <w:p w14:paraId="61DBF976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4EFE215F" w14:textId="77777777" w:rsidR="00430B3E" w:rsidRDefault="00430B3E"/>
          <w:p w14:paraId="06531CDF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1EB65FA7" w14:textId="77777777">
        <w:tc>
          <w:tcPr>
            <w:tcW w:w="5544" w:type="dxa"/>
          </w:tcPr>
          <w:p w14:paraId="096CB8A8" w14:textId="77777777" w:rsidR="00430B3E" w:rsidRDefault="00430B3E"/>
          <w:p w14:paraId="2AF4B61C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08FB290A" w14:textId="77777777" w:rsidR="00430B3E" w:rsidRDefault="00430B3E"/>
          <w:p w14:paraId="26622872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4535C4A7" w14:textId="77777777">
        <w:tc>
          <w:tcPr>
            <w:tcW w:w="5544" w:type="dxa"/>
          </w:tcPr>
          <w:p w14:paraId="55805306" w14:textId="77777777" w:rsidR="00430B3E" w:rsidRDefault="00430B3E"/>
          <w:p w14:paraId="36FDE05A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4494A800" w14:textId="77777777" w:rsidR="00430B3E" w:rsidRDefault="00430B3E"/>
          <w:p w14:paraId="15FDD08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32166290" w14:textId="77777777">
        <w:tc>
          <w:tcPr>
            <w:tcW w:w="5544" w:type="dxa"/>
          </w:tcPr>
          <w:p w14:paraId="3AC60CF1" w14:textId="77777777" w:rsidR="00430B3E" w:rsidRDefault="00430B3E"/>
          <w:p w14:paraId="5AEB3DF6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0DB4D9FE" w14:textId="77777777" w:rsidR="00430B3E" w:rsidRDefault="00430B3E"/>
          <w:p w14:paraId="6E1B8DA8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19A38AE0" w14:textId="77777777">
        <w:tc>
          <w:tcPr>
            <w:tcW w:w="5544" w:type="dxa"/>
          </w:tcPr>
          <w:p w14:paraId="1FD003F5" w14:textId="77777777" w:rsidR="00430B3E" w:rsidRDefault="00430B3E"/>
          <w:p w14:paraId="0A349916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1EE1949F" w14:textId="77777777" w:rsidR="00430B3E" w:rsidRDefault="00430B3E"/>
          <w:p w14:paraId="4F0F5102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</w:tbl>
    <w:p w14:paraId="3213825A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05A02F7E" w14:textId="77777777">
        <w:tc>
          <w:tcPr>
            <w:tcW w:w="5544" w:type="dxa"/>
          </w:tcPr>
          <w:p w14:paraId="317C7B68" w14:textId="77777777" w:rsidR="00430B3E" w:rsidRDefault="00430B3E"/>
          <w:p w14:paraId="0F970DEA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30FD8846" w14:textId="77777777" w:rsidR="00430B3E" w:rsidRDefault="00430B3E"/>
          <w:p w14:paraId="0961BD1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598C6B65" w14:textId="77777777">
        <w:tc>
          <w:tcPr>
            <w:tcW w:w="5544" w:type="dxa"/>
          </w:tcPr>
          <w:p w14:paraId="6D4AAC38" w14:textId="77777777" w:rsidR="00430B3E" w:rsidRDefault="00430B3E"/>
          <w:p w14:paraId="64BDCA11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5FFDD367" w14:textId="77777777" w:rsidR="00430B3E" w:rsidRDefault="00430B3E"/>
          <w:p w14:paraId="27A3FF78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3012C7CF" w14:textId="77777777">
        <w:tc>
          <w:tcPr>
            <w:tcW w:w="5544" w:type="dxa"/>
          </w:tcPr>
          <w:p w14:paraId="7B00E27F" w14:textId="77777777" w:rsidR="00430B3E" w:rsidRDefault="00430B3E"/>
          <w:p w14:paraId="6BFE160C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0DA0CA91" w14:textId="77777777" w:rsidR="00430B3E" w:rsidRDefault="00430B3E"/>
          <w:p w14:paraId="6C87C80F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76F9AA1C" w14:textId="77777777">
        <w:tc>
          <w:tcPr>
            <w:tcW w:w="5544" w:type="dxa"/>
          </w:tcPr>
          <w:p w14:paraId="5B881A74" w14:textId="77777777" w:rsidR="00430B3E" w:rsidRDefault="00430B3E"/>
          <w:p w14:paraId="0F6BAE35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3106E778" w14:textId="77777777" w:rsidR="00430B3E" w:rsidRDefault="00430B3E"/>
          <w:p w14:paraId="70EAB39E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2FD5D052" w14:textId="77777777">
        <w:tc>
          <w:tcPr>
            <w:tcW w:w="5544" w:type="dxa"/>
          </w:tcPr>
          <w:p w14:paraId="62FFDBCC" w14:textId="77777777" w:rsidR="00430B3E" w:rsidRDefault="00430B3E"/>
          <w:p w14:paraId="0CA0030B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71A17FFB" w14:textId="77777777" w:rsidR="00430B3E" w:rsidRDefault="00430B3E"/>
          <w:p w14:paraId="5BB7A8DB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</w:tbl>
    <w:p w14:paraId="38A5AFCF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0ABC28D5" w14:textId="77777777">
        <w:tc>
          <w:tcPr>
            <w:tcW w:w="5544" w:type="dxa"/>
          </w:tcPr>
          <w:p w14:paraId="47565FC1" w14:textId="77777777" w:rsidR="00430B3E" w:rsidRDefault="00430B3E"/>
          <w:p w14:paraId="57A45ADC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573E8B67" w14:textId="77777777" w:rsidR="00430B3E" w:rsidRDefault="00430B3E"/>
          <w:p w14:paraId="1576D453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3FBF7973" w14:textId="77777777">
        <w:tc>
          <w:tcPr>
            <w:tcW w:w="5544" w:type="dxa"/>
          </w:tcPr>
          <w:p w14:paraId="6F771B17" w14:textId="77777777" w:rsidR="00430B3E" w:rsidRDefault="00430B3E"/>
          <w:p w14:paraId="4757258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7547CD10" w14:textId="77777777" w:rsidR="00430B3E" w:rsidRDefault="00430B3E"/>
          <w:p w14:paraId="5E92C5EA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3A4A9BE5" w14:textId="77777777">
        <w:tc>
          <w:tcPr>
            <w:tcW w:w="5544" w:type="dxa"/>
          </w:tcPr>
          <w:p w14:paraId="2FA309A5" w14:textId="77777777" w:rsidR="00430B3E" w:rsidRDefault="00430B3E"/>
          <w:p w14:paraId="1CB5C2C1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03FD285B" w14:textId="77777777" w:rsidR="00430B3E" w:rsidRDefault="00430B3E"/>
          <w:p w14:paraId="2201CE0D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062BD185" w14:textId="77777777">
        <w:tc>
          <w:tcPr>
            <w:tcW w:w="5544" w:type="dxa"/>
          </w:tcPr>
          <w:p w14:paraId="5B4B6B7E" w14:textId="77777777" w:rsidR="00430B3E" w:rsidRDefault="00430B3E"/>
          <w:p w14:paraId="7767AFAA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5FCB065D" w14:textId="77777777" w:rsidR="00430B3E" w:rsidRDefault="00430B3E"/>
          <w:p w14:paraId="0AC01680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6D4C5660" w14:textId="77777777">
        <w:tc>
          <w:tcPr>
            <w:tcW w:w="5544" w:type="dxa"/>
          </w:tcPr>
          <w:p w14:paraId="5A118473" w14:textId="77777777" w:rsidR="00430B3E" w:rsidRDefault="00430B3E"/>
          <w:p w14:paraId="6D132543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1289745A" w14:textId="77777777" w:rsidR="00430B3E" w:rsidRDefault="00430B3E"/>
          <w:p w14:paraId="3E4161A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</w:tbl>
    <w:p w14:paraId="249A93BE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0DEC168C" w14:textId="77777777">
        <w:tc>
          <w:tcPr>
            <w:tcW w:w="5544" w:type="dxa"/>
          </w:tcPr>
          <w:p w14:paraId="5922A508" w14:textId="77777777" w:rsidR="00430B3E" w:rsidRDefault="00430B3E"/>
          <w:p w14:paraId="212208E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31BCA6CA" w14:textId="77777777" w:rsidR="00430B3E" w:rsidRDefault="00430B3E"/>
          <w:p w14:paraId="2D576C8D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78FD416B" w14:textId="77777777">
        <w:tc>
          <w:tcPr>
            <w:tcW w:w="5544" w:type="dxa"/>
          </w:tcPr>
          <w:p w14:paraId="3529AA9D" w14:textId="77777777" w:rsidR="00430B3E" w:rsidRDefault="00430B3E"/>
          <w:p w14:paraId="1A8313E4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319ED6EA" w14:textId="77777777" w:rsidR="00430B3E" w:rsidRDefault="00430B3E"/>
          <w:p w14:paraId="35A7949E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7A897BEF" w14:textId="77777777">
        <w:tc>
          <w:tcPr>
            <w:tcW w:w="5544" w:type="dxa"/>
          </w:tcPr>
          <w:p w14:paraId="26C3A5C7" w14:textId="77777777" w:rsidR="00430B3E" w:rsidRDefault="00430B3E"/>
          <w:p w14:paraId="3ABB792B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4524311A" w14:textId="77777777" w:rsidR="00430B3E" w:rsidRDefault="00430B3E"/>
          <w:p w14:paraId="187C7B0E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3E8CB80D" w14:textId="77777777">
        <w:tc>
          <w:tcPr>
            <w:tcW w:w="5544" w:type="dxa"/>
          </w:tcPr>
          <w:p w14:paraId="07647457" w14:textId="77777777" w:rsidR="00430B3E" w:rsidRDefault="00430B3E"/>
          <w:p w14:paraId="33CFF277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4B95964C" w14:textId="77777777" w:rsidR="00430B3E" w:rsidRDefault="00430B3E"/>
          <w:p w14:paraId="44B3BDFF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49312B99" w14:textId="77777777">
        <w:tc>
          <w:tcPr>
            <w:tcW w:w="5544" w:type="dxa"/>
          </w:tcPr>
          <w:p w14:paraId="377DB173" w14:textId="77777777" w:rsidR="00430B3E" w:rsidRDefault="00430B3E"/>
          <w:p w14:paraId="6C0D63BD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58B83721" w14:textId="77777777" w:rsidR="00430B3E" w:rsidRDefault="00430B3E"/>
          <w:p w14:paraId="2E27D55D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</w:tbl>
    <w:p w14:paraId="7E626C1D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300E5407" w14:textId="77777777">
        <w:tc>
          <w:tcPr>
            <w:tcW w:w="5544" w:type="dxa"/>
          </w:tcPr>
          <w:p w14:paraId="20DA8514" w14:textId="77777777" w:rsidR="00430B3E" w:rsidRDefault="00430B3E"/>
          <w:p w14:paraId="7A302382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23CF2ADD" w14:textId="77777777" w:rsidR="00430B3E" w:rsidRDefault="00430B3E"/>
          <w:p w14:paraId="5DAC24D8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687C6960" w14:textId="77777777">
        <w:tc>
          <w:tcPr>
            <w:tcW w:w="5544" w:type="dxa"/>
          </w:tcPr>
          <w:p w14:paraId="30BA570D" w14:textId="77777777" w:rsidR="00430B3E" w:rsidRDefault="00430B3E"/>
          <w:p w14:paraId="77AA64A3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5EE3B607" w14:textId="77777777" w:rsidR="00430B3E" w:rsidRDefault="00430B3E"/>
          <w:p w14:paraId="60CB0B46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2D952407" w14:textId="77777777">
        <w:tc>
          <w:tcPr>
            <w:tcW w:w="5544" w:type="dxa"/>
          </w:tcPr>
          <w:p w14:paraId="07E365C4" w14:textId="77777777" w:rsidR="00430B3E" w:rsidRDefault="00430B3E"/>
          <w:p w14:paraId="39C3B42B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23E3B6A8" w14:textId="77777777" w:rsidR="00430B3E" w:rsidRDefault="00430B3E"/>
          <w:p w14:paraId="71E3071F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5C44AC12" w14:textId="77777777">
        <w:tc>
          <w:tcPr>
            <w:tcW w:w="5544" w:type="dxa"/>
          </w:tcPr>
          <w:p w14:paraId="4D93EC72" w14:textId="77777777" w:rsidR="00430B3E" w:rsidRDefault="00430B3E"/>
          <w:p w14:paraId="3EE2AB54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18D38E29" w14:textId="77777777" w:rsidR="00430B3E" w:rsidRDefault="00430B3E"/>
          <w:p w14:paraId="070169CE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3C0D361A" w14:textId="77777777">
        <w:tc>
          <w:tcPr>
            <w:tcW w:w="5544" w:type="dxa"/>
          </w:tcPr>
          <w:p w14:paraId="518A1D22" w14:textId="77777777" w:rsidR="00430B3E" w:rsidRDefault="00430B3E"/>
          <w:p w14:paraId="3A8C7F16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3AF451C0" w14:textId="77777777" w:rsidR="00430B3E" w:rsidRDefault="00430B3E"/>
          <w:p w14:paraId="49F0F5A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</w:tbl>
    <w:p w14:paraId="61E157E3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0F5C1C54" w14:textId="77777777">
        <w:tc>
          <w:tcPr>
            <w:tcW w:w="5544" w:type="dxa"/>
          </w:tcPr>
          <w:p w14:paraId="1CF59481" w14:textId="77777777" w:rsidR="00430B3E" w:rsidRDefault="00430B3E"/>
          <w:p w14:paraId="144EE811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3229876E" w14:textId="77777777" w:rsidR="00430B3E" w:rsidRDefault="00430B3E"/>
          <w:p w14:paraId="7E3D43B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06C77F14" w14:textId="77777777">
        <w:tc>
          <w:tcPr>
            <w:tcW w:w="5544" w:type="dxa"/>
          </w:tcPr>
          <w:p w14:paraId="5BB76967" w14:textId="77777777" w:rsidR="00430B3E" w:rsidRDefault="00430B3E"/>
          <w:p w14:paraId="265378AD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6B4939AB" w14:textId="77777777" w:rsidR="00430B3E" w:rsidRDefault="00430B3E"/>
          <w:p w14:paraId="7336577E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018E6934" w14:textId="77777777">
        <w:tc>
          <w:tcPr>
            <w:tcW w:w="5544" w:type="dxa"/>
          </w:tcPr>
          <w:p w14:paraId="2E62D0F3" w14:textId="77777777" w:rsidR="00430B3E" w:rsidRDefault="00430B3E"/>
          <w:p w14:paraId="1FF6B3F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56632C0D" w14:textId="77777777" w:rsidR="00430B3E" w:rsidRDefault="00430B3E"/>
          <w:p w14:paraId="359DCB56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4015AD4B" w14:textId="77777777">
        <w:tc>
          <w:tcPr>
            <w:tcW w:w="5544" w:type="dxa"/>
          </w:tcPr>
          <w:p w14:paraId="4F66A3E4" w14:textId="77777777" w:rsidR="00430B3E" w:rsidRDefault="00430B3E"/>
          <w:p w14:paraId="2FAA3DEB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31162861" w14:textId="77777777" w:rsidR="00430B3E" w:rsidRDefault="00430B3E"/>
          <w:p w14:paraId="3A17DA12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3526DA23" w14:textId="77777777">
        <w:tc>
          <w:tcPr>
            <w:tcW w:w="5544" w:type="dxa"/>
          </w:tcPr>
          <w:p w14:paraId="1AA5FE66" w14:textId="77777777" w:rsidR="00430B3E" w:rsidRDefault="00430B3E"/>
          <w:p w14:paraId="6D1D54F6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19514D44" w14:textId="77777777" w:rsidR="00430B3E" w:rsidRDefault="00430B3E"/>
          <w:p w14:paraId="5F0DF2C2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</w:tbl>
    <w:p w14:paraId="2E8B4C81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53F70E09" w14:textId="77777777">
        <w:tc>
          <w:tcPr>
            <w:tcW w:w="5544" w:type="dxa"/>
          </w:tcPr>
          <w:p w14:paraId="3102B7E6" w14:textId="77777777" w:rsidR="00430B3E" w:rsidRDefault="00430B3E"/>
          <w:p w14:paraId="5055AD86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01EEC5A6" w14:textId="77777777" w:rsidR="00430B3E" w:rsidRDefault="00430B3E"/>
          <w:p w14:paraId="40212E3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5FF2F985" w14:textId="77777777">
        <w:tc>
          <w:tcPr>
            <w:tcW w:w="5544" w:type="dxa"/>
          </w:tcPr>
          <w:p w14:paraId="47E24B22" w14:textId="77777777" w:rsidR="00430B3E" w:rsidRDefault="00430B3E"/>
          <w:p w14:paraId="4F69255A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0FCACAE9" w14:textId="77777777" w:rsidR="00430B3E" w:rsidRDefault="00430B3E"/>
          <w:p w14:paraId="71D6FE9E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2DA8E6EC" w14:textId="77777777">
        <w:tc>
          <w:tcPr>
            <w:tcW w:w="5544" w:type="dxa"/>
          </w:tcPr>
          <w:p w14:paraId="075B428E" w14:textId="77777777" w:rsidR="00430B3E" w:rsidRDefault="00430B3E"/>
          <w:p w14:paraId="5314EFE4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6543E168" w14:textId="77777777" w:rsidR="00430B3E" w:rsidRDefault="00430B3E"/>
          <w:p w14:paraId="782B3BFA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75254ACD" w14:textId="77777777">
        <w:tc>
          <w:tcPr>
            <w:tcW w:w="5544" w:type="dxa"/>
          </w:tcPr>
          <w:p w14:paraId="43AFC460" w14:textId="77777777" w:rsidR="00430B3E" w:rsidRDefault="00430B3E"/>
          <w:p w14:paraId="490D6C25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22FA960B" w14:textId="77777777" w:rsidR="00430B3E" w:rsidRDefault="00430B3E"/>
          <w:p w14:paraId="025AEC3B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38E5CC4D" w14:textId="77777777">
        <w:tc>
          <w:tcPr>
            <w:tcW w:w="5544" w:type="dxa"/>
          </w:tcPr>
          <w:p w14:paraId="32B3A398" w14:textId="77777777" w:rsidR="00430B3E" w:rsidRDefault="00430B3E"/>
          <w:p w14:paraId="3097D835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4C4E48DD" w14:textId="77777777" w:rsidR="00430B3E" w:rsidRDefault="00430B3E"/>
          <w:p w14:paraId="724E176E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</w:tbl>
    <w:p w14:paraId="62DB6AD4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13F4DAC4" w14:textId="77777777">
        <w:tc>
          <w:tcPr>
            <w:tcW w:w="5544" w:type="dxa"/>
          </w:tcPr>
          <w:p w14:paraId="169E4473" w14:textId="77777777" w:rsidR="00430B3E" w:rsidRDefault="00430B3E"/>
          <w:p w14:paraId="50B4A5CD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3D4981E3" w14:textId="77777777" w:rsidR="00430B3E" w:rsidRDefault="00430B3E"/>
          <w:p w14:paraId="4808C831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7653CD6D" w14:textId="77777777">
        <w:tc>
          <w:tcPr>
            <w:tcW w:w="5544" w:type="dxa"/>
          </w:tcPr>
          <w:p w14:paraId="33795850" w14:textId="77777777" w:rsidR="00430B3E" w:rsidRDefault="00430B3E"/>
          <w:p w14:paraId="513DB700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47A24ED8" w14:textId="77777777" w:rsidR="00430B3E" w:rsidRDefault="00430B3E"/>
          <w:p w14:paraId="38B79820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38097232" w14:textId="77777777">
        <w:tc>
          <w:tcPr>
            <w:tcW w:w="5544" w:type="dxa"/>
          </w:tcPr>
          <w:p w14:paraId="07FCCB95" w14:textId="77777777" w:rsidR="00430B3E" w:rsidRDefault="00430B3E"/>
          <w:p w14:paraId="081AC5B6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061F7B89" w14:textId="77777777" w:rsidR="00430B3E" w:rsidRDefault="00430B3E"/>
          <w:p w14:paraId="00D2F4E4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439E5D18" w14:textId="77777777">
        <w:tc>
          <w:tcPr>
            <w:tcW w:w="5544" w:type="dxa"/>
          </w:tcPr>
          <w:p w14:paraId="5D6EB7D0" w14:textId="77777777" w:rsidR="00430B3E" w:rsidRDefault="00430B3E"/>
          <w:p w14:paraId="7B8E8F16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271427BE" w14:textId="77777777" w:rsidR="00430B3E" w:rsidRDefault="00430B3E"/>
          <w:p w14:paraId="4B457B77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1918DDE3" w14:textId="77777777">
        <w:tc>
          <w:tcPr>
            <w:tcW w:w="5544" w:type="dxa"/>
          </w:tcPr>
          <w:p w14:paraId="2D664BE5" w14:textId="77777777" w:rsidR="00430B3E" w:rsidRDefault="00430B3E"/>
          <w:p w14:paraId="487A526E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17B90F52" w14:textId="77777777" w:rsidR="00430B3E" w:rsidRDefault="00430B3E"/>
          <w:p w14:paraId="318D699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</w:tbl>
    <w:p w14:paraId="6A0515FE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7DBC40D4" w14:textId="77777777">
        <w:tc>
          <w:tcPr>
            <w:tcW w:w="5544" w:type="dxa"/>
          </w:tcPr>
          <w:p w14:paraId="6029AAE1" w14:textId="77777777" w:rsidR="00430B3E" w:rsidRDefault="00430B3E"/>
          <w:p w14:paraId="398D7260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0269914A" w14:textId="77777777" w:rsidR="00430B3E" w:rsidRDefault="00430B3E"/>
          <w:p w14:paraId="26F77124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6C38B9E4" w14:textId="77777777">
        <w:tc>
          <w:tcPr>
            <w:tcW w:w="5544" w:type="dxa"/>
          </w:tcPr>
          <w:p w14:paraId="3A0FF230" w14:textId="77777777" w:rsidR="00430B3E" w:rsidRDefault="00430B3E"/>
          <w:p w14:paraId="10CAE7F1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5330CD7C" w14:textId="77777777" w:rsidR="00430B3E" w:rsidRDefault="00430B3E"/>
          <w:p w14:paraId="1247EC16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2E067644" w14:textId="77777777">
        <w:tc>
          <w:tcPr>
            <w:tcW w:w="5544" w:type="dxa"/>
          </w:tcPr>
          <w:p w14:paraId="57405EFB" w14:textId="77777777" w:rsidR="00430B3E" w:rsidRDefault="00430B3E"/>
          <w:p w14:paraId="5B88A676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2466F08F" w14:textId="77777777" w:rsidR="00430B3E" w:rsidRDefault="00430B3E"/>
          <w:p w14:paraId="1C2762D0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1241AFBA" w14:textId="77777777">
        <w:tc>
          <w:tcPr>
            <w:tcW w:w="5544" w:type="dxa"/>
          </w:tcPr>
          <w:p w14:paraId="48F3EB17" w14:textId="77777777" w:rsidR="00430B3E" w:rsidRDefault="00430B3E"/>
          <w:p w14:paraId="508EA9C5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0C13D14C" w14:textId="77777777" w:rsidR="00430B3E" w:rsidRDefault="00430B3E"/>
          <w:p w14:paraId="6F510535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42546814" w14:textId="77777777">
        <w:tc>
          <w:tcPr>
            <w:tcW w:w="5544" w:type="dxa"/>
          </w:tcPr>
          <w:p w14:paraId="7CFF3494" w14:textId="77777777" w:rsidR="00430B3E" w:rsidRDefault="00430B3E"/>
          <w:p w14:paraId="659112F1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09908717" w14:textId="77777777" w:rsidR="00430B3E" w:rsidRDefault="00430B3E"/>
          <w:p w14:paraId="089B212D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</w:tbl>
    <w:p w14:paraId="3B29B1F7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3270BCF3" w14:textId="77777777">
        <w:tc>
          <w:tcPr>
            <w:tcW w:w="5544" w:type="dxa"/>
          </w:tcPr>
          <w:p w14:paraId="499D1D62" w14:textId="77777777" w:rsidR="00430B3E" w:rsidRDefault="00430B3E"/>
          <w:p w14:paraId="2B7D0B7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772DF6BF" w14:textId="77777777" w:rsidR="00430B3E" w:rsidRDefault="00430B3E"/>
          <w:p w14:paraId="395FFCC4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0DCC3A5F" w14:textId="77777777">
        <w:tc>
          <w:tcPr>
            <w:tcW w:w="5544" w:type="dxa"/>
          </w:tcPr>
          <w:p w14:paraId="2A0D96A3" w14:textId="77777777" w:rsidR="00430B3E" w:rsidRDefault="00430B3E"/>
          <w:p w14:paraId="6658B551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7430D6EA" w14:textId="77777777" w:rsidR="00430B3E" w:rsidRDefault="00430B3E"/>
          <w:p w14:paraId="10B1BDD4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2078AD7C" w14:textId="77777777">
        <w:tc>
          <w:tcPr>
            <w:tcW w:w="5544" w:type="dxa"/>
          </w:tcPr>
          <w:p w14:paraId="6EE80582" w14:textId="77777777" w:rsidR="00430B3E" w:rsidRDefault="00430B3E"/>
          <w:p w14:paraId="56283281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5F265674" w14:textId="77777777" w:rsidR="00430B3E" w:rsidRDefault="00430B3E"/>
          <w:p w14:paraId="5CCF86F1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5F9EBC7A" w14:textId="77777777">
        <w:tc>
          <w:tcPr>
            <w:tcW w:w="5544" w:type="dxa"/>
          </w:tcPr>
          <w:p w14:paraId="50A43108" w14:textId="77777777" w:rsidR="00430B3E" w:rsidRDefault="00430B3E"/>
          <w:p w14:paraId="45F9E895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1F5C6C74" w14:textId="77777777" w:rsidR="00430B3E" w:rsidRDefault="00430B3E"/>
          <w:p w14:paraId="37B96D31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6C269983" w14:textId="77777777">
        <w:tc>
          <w:tcPr>
            <w:tcW w:w="5544" w:type="dxa"/>
          </w:tcPr>
          <w:p w14:paraId="67B17FB1" w14:textId="77777777" w:rsidR="00430B3E" w:rsidRDefault="00430B3E"/>
          <w:p w14:paraId="1F7C8E4E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086C1A7C" w14:textId="77777777" w:rsidR="00430B3E" w:rsidRDefault="00430B3E"/>
          <w:p w14:paraId="3640B9D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</w:tbl>
    <w:p w14:paraId="1FDC3512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5C41C017" w14:textId="77777777">
        <w:tc>
          <w:tcPr>
            <w:tcW w:w="5544" w:type="dxa"/>
          </w:tcPr>
          <w:p w14:paraId="5DECBE64" w14:textId="77777777" w:rsidR="00430B3E" w:rsidRDefault="00430B3E"/>
          <w:p w14:paraId="5E50EDC6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61BEB0E6" w14:textId="77777777" w:rsidR="00430B3E" w:rsidRDefault="00430B3E"/>
          <w:p w14:paraId="6B955DF0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1C844D54" w14:textId="77777777">
        <w:tc>
          <w:tcPr>
            <w:tcW w:w="5544" w:type="dxa"/>
          </w:tcPr>
          <w:p w14:paraId="61730E97" w14:textId="77777777" w:rsidR="00430B3E" w:rsidRDefault="00430B3E"/>
          <w:p w14:paraId="1603A7B3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254546A3" w14:textId="77777777" w:rsidR="00430B3E" w:rsidRDefault="00430B3E"/>
          <w:p w14:paraId="6DB38F10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62495FAC" w14:textId="77777777">
        <w:tc>
          <w:tcPr>
            <w:tcW w:w="5544" w:type="dxa"/>
          </w:tcPr>
          <w:p w14:paraId="1A975461" w14:textId="77777777" w:rsidR="00430B3E" w:rsidRDefault="00430B3E"/>
          <w:p w14:paraId="3A8CBDF1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445FA2F0" w14:textId="77777777" w:rsidR="00430B3E" w:rsidRDefault="00430B3E"/>
          <w:p w14:paraId="23FAA99B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265C28FF" w14:textId="77777777">
        <w:tc>
          <w:tcPr>
            <w:tcW w:w="5544" w:type="dxa"/>
          </w:tcPr>
          <w:p w14:paraId="33E82473" w14:textId="77777777" w:rsidR="00430B3E" w:rsidRDefault="00430B3E"/>
          <w:p w14:paraId="6BCB16E2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6939C466" w14:textId="77777777" w:rsidR="00430B3E" w:rsidRDefault="00430B3E"/>
          <w:p w14:paraId="68307743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7322D755" w14:textId="77777777">
        <w:tc>
          <w:tcPr>
            <w:tcW w:w="5544" w:type="dxa"/>
          </w:tcPr>
          <w:p w14:paraId="389D8871" w14:textId="77777777" w:rsidR="00430B3E" w:rsidRDefault="00430B3E"/>
          <w:p w14:paraId="0E882DAC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194CD210" w14:textId="77777777" w:rsidR="00430B3E" w:rsidRDefault="00430B3E"/>
          <w:p w14:paraId="33237A98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</w:tbl>
    <w:p w14:paraId="1AABC7F9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26863B90" w14:textId="77777777">
        <w:tc>
          <w:tcPr>
            <w:tcW w:w="5544" w:type="dxa"/>
          </w:tcPr>
          <w:p w14:paraId="4B236B1B" w14:textId="77777777" w:rsidR="00430B3E" w:rsidRDefault="00430B3E"/>
          <w:p w14:paraId="28D0C7DF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6C90806A" w14:textId="77777777" w:rsidR="00430B3E" w:rsidRDefault="00430B3E"/>
          <w:p w14:paraId="7E9B4A81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5536D15E" w14:textId="77777777">
        <w:tc>
          <w:tcPr>
            <w:tcW w:w="5544" w:type="dxa"/>
          </w:tcPr>
          <w:p w14:paraId="06A7D12B" w14:textId="77777777" w:rsidR="00430B3E" w:rsidRDefault="00430B3E"/>
          <w:p w14:paraId="6F100788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54FDCCFD" w14:textId="77777777" w:rsidR="00430B3E" w:rsidRDefault="00430B3E"/>
          <w:p w14:paraId="27ADE4FF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38066CCF" w14:textId="77777777">
        <w:tc>
          <w:tcPr>
            <w:tcW w:w="5544" w:type="dxa"/>
          </w:tcPr>
          <w:p w14:paraId="330AEEF9" w14:textId="77777777" w:rsidR="00430B3E" w:rsidRDefault="00430B3E"/>
          <w:p w14:paraId="457E888B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22491E48" w14:textId="77777777" w:rsidR="00430B3E" w:rsidRDefault="00430B3E"/>
          <w:p w14:paraId="6A1B6534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3D51264F" w14:textId="77777777">
        <w:tc>
          <w:tcPr>
            <w:tcW w:w="5544" w:type="dxa"/>
          </w:tcPr>
          <w:p w14:paraId="698910C5" w14:textId="77777777" w:rsidR="00430B3E" w:rsidRDefault="00430B3E"/>
          <w:p w14:paraId="4A555206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46387EB4" w14:textId="77777777" w:rsidR="00430B3E" w:rsidRDefault="00430B3E"/>
          <w:p w14:paraId="0061A705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11A8325D" w14:textId="77777777">
        <w:tc>
          <w:tcPr>
            <w:tcW w:w="5544" w:type="dxa"/>
          </w:tcPr>
          <w:p w14:paraId="6D378714" w14:textId="77777777" w:rsidR="00430B3E" w:rsidRDefault="00430B3E"/>
          <w:p w14:paraId="06460574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474BD7EE" w14:textId="77777777" w:rsidR="00430B3E" w:rsidRDefault="00430B3E"/>
          <w:p w14:paraId="43A7A66B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</w:tbl>
    <w:p w14:paraId="7CA0C4F1" w14:textId="77777777" w:rsidR="00430B3E" w:rsidRDefault="00000000"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44"/>
        <w:gridCol w:w="5544"/>
      </w:tblGrid>
      <w:tr w:rsidR="00430B3E" w14:paraId="7A767D9E" w14:textId="77777777">
        <w:tc>
          <w:tcPr>
            <w:tcW w:w="5544" w:type="dxa"/>
          </w:tcPr>
          <w:p w14:paraId="3EB0435E" w14:textId="77777777" w:rsidR="00430B3E" w:rsidRDefault="00430B3E"/>
          <w:p w14:paraId="0B1543B2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49D2AF46" w14:textId="77777777" w:rsidR="00430B3E" w:rsidRDefault="00430B3E"/>
          <w:p w14:paraId="329ADF55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7E9BB2A2" w14:textId="77777777">
        <w:tc>
          <w:tcPr>
            <w:tcW w:w="5544" w:type="dxa"/>
          </w:tcPr>
          <w:p w14:paraId="2EBE0A04" w14:textId="77777777" w:rsidR="00430B3E" w:rsidRDefault="00430B3E"/>
          <w:p w14:paraId="4B92F96B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60776007" w14:textId="77777777" w:rsidR="00430B3E" w:rsidRDefault="00430B3E"/>
          <w:p w14:paraId="5EABC46F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27E3D401" w14:textId="77777777">
        <w:tc>
          <w:tcPr>
            <w:tcW w:w="5544" w:type="dxa"/>
          </w:tcPr>
          <w:p w14:paraId="3620E8AA" w14:textId="77777777" w:rsidR="00430B3E" w:rsidRDefault="00430B3E"/>
          <w:p w14:paraId="278A8652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084FB2FC" w14:textId="77777777" w:rsidR="00430B3E" w:rsidRDefault="00430B3E"/>
          <w:p w14:paraId="7492340D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57A1C910" w14:textId="77777777">
        <w:tc>
          <w:tcPr>
            <w:tcW w:w="5544" w:type="dxa"/>
          </w:tcPr>
          <w:p w14:paraId="6A48F8D0" w14:textId="77777777" w:rsidR="00430B3E" w:rsidRDefault="00430B3E"/>
          <w:p w14:paraId="0C7E2439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5544" w:type="dxa"/>
          </w:tcPr>
          <w:p w14:paraId="5E405E52" w14:textId="77777777" w:rsidR="00430B3E" w:rsidRDefault="00430B3E"/>
          <w:p w14:paraId="666F51CB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</w:tr>
      <w:tr w:rsidR="00430B3E" w14:paraId="2C70B7CE" w14:textId="77777777">
        <w:tc>
          <w:tcPr>
            <w:tcW w:w="5544" w:type="dxa"/>
          </w:tcPr>
          <w:p w14:paraId="74AB4F5D" w14:textId="77777777" w:rsidR="00430B3E" w:rsidRDefault="00430B3E"/>
          <w:p w14:paraId="6B1099D8" w14:textId="77777777" w:rsidR="00430B3E" w:rsidRDefault="00000000">
            <w:pPr>
              <w:jc w:val="center"/>
            </w:pPr>
            <w:r>
              <w:rPr>
                <w:color w:val="000000"/>
                <w:sz w:val="1"/>
              </w:rPr>
              <w:t xml:space="preserve">          </w:t>
            </w:r>
            <w:r>
              <w:rPr>
                <w:rFonts w:ascii="Didot" w:eastAsia="Didot" w:hAnsi="Didot"/>
                <w:b/>
                <w:sz w:val="28"/>
              </w:rPr>
              <w:br/>
            </w:r>
            <w:r>
              <w:rPr>
                <w:color w:val="000000"/>
                <w:sz w:val="4"/>
              </w:rPr>
              <w:t xml:space="preserve">          </w:t>
            </w:r>
            <w:r>
              <w:rPr>
                <w:rFonts w:ascii="Avenir Next Regular" w:eastAsia="Avenir Next Regular" w:hAnsi="Avenir Next Regular"/>
                <w:b/>
                <w:sz w:val="34"/>
              </w:rPr>
              <w:br/>
            </w:r>
          </w:p>
        </w:tc>
        <w:tc>
          <w:tcPr>
            <w:tcW w:w="4680" w:type="dxa"/>
          </w:tcPr>
          <w:p w14:paraId="76EAE56F" w14:textId="77777777" w:rsidR="00430B3E" w:rsidRDefault="00430B3E"/>
        </w:tc>
      </w:tr>
    </w:tbl>
    <w:p w14:paraId="7B4823A3" w14:textId="77777777" w:rsidR="00B14600" w:rsidRDefault="00B14600"/>
    <w:sectPr w:rsidR="00B14600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6DBFA" w14:textId="77777777" w:rsidR="00B14600" w:rsidRDefault="00B14600" w:rsidP="00A9208E">
      <w:pPr>
        <w:spacing w:after="0" w:line="240" w:lineRule="auto"/>
      </w:pPr>
      <w:r>
        <w:separator/>
      </w:r>
    </w:p>
  </w:endnote>
  <w:endnote w:type="continuationSeparator" w:id="0">
    <w:p w14:paraId="6EF7BA48" w14:textId="77777777" w:rsidR="00B14600" w:rsidRDefault="00B14600" w:rsidP="00A9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Didot">
    <w:altName w:val="Cambria"/>
    <w:charset w:val="00"/>
    <w:family w:val="roman"/>
    <w:pitch w:val="default"/>
  </w:font>
  <w:font w:name="Avenir Next Regular">
    <w:altName w:val="Cambria"/>
    <w:charset w:val="00"/>
    <w:family w:val="roman"/>
    <w:pitch w:val="default"/>
  </w:font>
  <w:font w:name="Hoefler Text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67F90" w14:textId="77777777" w:rsidR="00B14600" w:rsidRDefault="00B14600" w:rsidP="00A9208E">
      <w:pPr>
        <w:spacing w:after="0" w:line="240" w:lineRule="auto"/>
      </w:pPr>
      <w:r>
        <w:separator/>
      </w:r>
    </w:p>
  </w:footnote>
  <w:footnote w:type="continuationSeparator" w:id="0">
    <w:p w14:paraId="09E79F61" w14:textId="77777777" w:rsidR="00B14600" w:rsidRDefault="00B14600" w:rsidP="00A92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3926249">
    <w:abstractNumId w:val="8"/>
  </w:num>
  <w:num w:numId="2" w16cid:durableId="214977205">
    <w:abstractNumId w:val="6"/>
  </w:num>
  <w:num w:numId="3" w16cid:durableId="85998360">
    <w:abstractNumId w:val="5"/>
  </w:num>
  <w:num w:numId="4" w16cid:durableId="1482961736">
    <w:abstractNumId w:val="4"/>
  </w:num>
  <w:num w:numId="5" w16cid:durableId="2080906157">
    <w:abstractNumId w:val="7"/>
  </w:num>
  <w:num w:numId="6" w16cid:durableId="1552578314">
    <w:abstractNumId w:val="3"/>
  </w:num>
  <w:num w:numId="7" w16cid:durableId="666059082">
    <w:abstractNumId w:val="2"/>
  </w:num>
  <w:num w:numId="8" w16cid:durableId="2050563244">
    <w:abstractNumId w:val="1"/>
  </w:num>
  <w:num w:numId="9" w16cid:durableId="89288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015"/>
    <w:rsid w:val="00034616"/>
    <w:rsid w:val="0006063C"/>
    <w:rsid w:val="0015074B"/>
    <w:rsid w:val="001B4301"/>
    <w:rsid w:val="0029639D"/>
    <w:rsid w:val="00326F90"/>
    <w:rsid w:val="00430B3E"/>
    <w:rsid w:val="00A9208E"/>
    <w:rsid w:val="00AA1D8D"/>
    <w:rsid w:val="00B1460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C15A97"/>
  <w14:defaultImageDpi w14:val="300"/>
  <w15:docId w15:val="{F0354F67-6A91-4E28-828A-84907250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32</Pages>
  <Words>2069</Words>
  <Characters>11797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Justin Arroyo</cp:lastModifiedBy>
  <cp:revision>2</cp:revision>
  <dcterms:created xsi:type="dcterms:W3CDTF">2013-12-23T23:15:00Z</dcterms:created>
  <dcterms:modified xsi:type="dcterms:W3CDTF">2025-01-25T15:55:00Z</dcterms:modified>
  <cp:category/>
</cp:coreProperties>
</file>